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Lopez - George</w:t>
      </w:r>
    </w:p>
    <w:p>
      <w:r>
        <w:t>Finished   -   25 July 2014  9:29 AM   -   25 July 2014  9:30 AM</w:t>
      </w:r>
    </w:p>
    <w:tbl>
      <w:tblPr>
        <w:tblStyle w:val="TableGrid"/>
        <w:tblW w:type="auto" w:w="0"/>
        <w:tblLayout w:type="autofit"/>
        <w:tblLook w:firstColumn="1" w:firstRow="1" w:lastColumn="0" w:lastRow="0" w:noHBand="0" w:noVBand="1" w:val="04A0"/>
      </w:tblPr>
      <w:tblGrid>
        <w:gridCol w:w="5670"/>
        <w:gridCol w:w="5670"/>
      </w:tblGrid>
      <w:tr>
        <w:tc>
          <w:tcPr>
            <w:tcW w:type="auto" w:w="0"/>
          </w:tcPr>
          <w:p>
            <w:r>
              <w:t>#</w:t>
            </w:r>
          </w:p>
        </w:tc>
        <w:tc>
          <w:tcPr>
            <w:tcW w:type="auto" w:w="0"/>
          </w:tcPr>
          <w:p>
            <w:r>
              <w:t>ans</w:t>
            </w:r>
          </w:p>
        </w:tc>
      </w:tr>
      <w:tr>
        <w:tc>
          <w:tcPr>
            <w:tcW w:type="auto" w:w="0"/>
          </w:tcPr>
          <w:p>
            <w:r>
              <w:t>1</w:t>
            </w:r>
          </w:p>
        </w:tc>
        <w:tc>
          <w:tcPr>
            <w:tcW w:type="auto" w:w="0"/>
          </w:tcPr>
          <w:p>
            <w:r>
              <w:t>5. 0</w:t>
            </w:r>
          </w:p>
        </w:tc>
      </w:tr>
      <w:tr>
        <w:tc>
          <w:tcPr>
            <w:tcW w:type="auto" w:w="0"/>
          </w:tcPr>
          <w:p>
            <w:r>
              <w:t>2</w:t>
            </w:r>
          </w:p>
        </w:tc>
        <w:tc>
          <w:tcPr>
            <w:tcW w:type="auto" w:w="0"/>
          </w:tcPr>
          <w:p>
            <w:r>
              <w:t>She was the catalyst for the later scientific discoveries Nash made.</w:t>
            </w:r>
          </w:p>
        </w:tc>
      </w:tr>
      <w:tr>
        <w:tc>
          <w:tcPr>
            <w:tcW w:type="auto" w:w="0"/>
          </w:tcPr>
          <w:p>
            <w:r>
              <w:t>3</w:t>
            </w:r>
          </w:p>
        </w:tc>
        <w:tc>
          <w:tcPr>
            <w:tcW w:type="auto" w:w="0"/>
          </w:tcPr>
          <w:p>
            <w:r>
              <w:t>If you're male and you're Christian and living in America, your father is your model for God. And if you never know your father, if your father bails out or dies or is never at home, what do you believe about God? -&gt; Tyler; Then you're trapped in your lovely nest, and the things you used to own, now they own you. -&gt; The Narrator; It's only after you've lost everything that you're free to do anything. -&gt; The mechanic</w:t>
            </w:r>
          </w:p>
        </w:tc>
      </w:tr>
      <w:tr>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r>
      <w:tr>
        <w:tc>
          <w:tcPr>
            <w:tcW w:type="auto" w:w="0"/>
          </w:tcPr>
          <w:p>
            <w:r>
              <w:t>6</w:t>
            </w:r>
          </w:p>
        </w:tc>
        <w:tc>
          <w:tcPr>
            <w:tcW w:type="auto" w:w="0"/>
          </w:tcPr>
          <w:p>
            <w:r>
              <w:t>a. They steal it from a plastic surgery clinic</w:t>
            </w:r>
          </w:p>
        </w:tc>
      </w:tr>
      <w:tr>
        <w:tc>
          <w:tcPr>
            <w:tcW w:type="auto" w:w="0"/>
          </w:tcPr>
          <w:p>
            <w:r>
              <w:t>7</w:t>
            </w:r>
          </w:p>
        </w:tc>
        <w:tc>
          <w:tcPr>
            <w:tcW w:type="auto" w:w="0"/>
          </w:tcPr>
          <w:p>
            <w:r>
              <w:t>John Nash Jr</w:t>
            </w:r>
          </w:p>
        </w:tc>
      </w:tr>
      <w:tr>
        <w:tc>
          <w:tcPr>
            <w:tcW w:type="auto" w:w="0"/>
          </w:tcPr>
          <w:p>
            <w:r>
              <w:t>8</w:t>
            </w:r>
          </w:p>
        </w:tc>
        <w:tc>
          <w:tcPr>
            <w:tcW w:type="auto" w:w="0"/>
          </w:tcPr>
          <w:p>
            <w:r>
              <w:t>$10 million</w:t>
            </w:r>
          </w:p>
        </w:tc>
      </w:tr>
    </w:tbl>
    <w:p>
      <w:r>
        <w:br w:type="page"/>
      </w:r>
    </w:p>
    <w:p>
      <w:pPr>
        <w:pStyle w:val="Heading2"/>
      </w:pPr>
      <w:r>
        <w:t>Banks - Frances</w:t>
      </w:r>
    </w:p>
    <w:p>
      <w:r>
        <w:t>Finished   -   25 July 2014  9:33 AM   -   25 July 2014  9:33 AM</w:t>
      </w:r>
    </w:p>
    <w:tbl>
      <w:tblPr>
        <w:tblStyle w:val="TableGrid"/>
        <w:tblW w:type="auto" w:w="0"/>
        <w:tblLayout w:type="autofit"/>
        <w:tblLook w:firstColumn="1" w:firstRow="1" w:lastColumn="0" w:lastRow="0" w:noHBand="0" w:noVBand="1" w:val="04A0"/>
      </w:tblPr>
      <w:tblGrid>
        <w:gridCol w:w="5670"/>
        <w:gridCol w:w="5670"/>
      </w:tblGrid>
      <w:tr>
        <w:tc>
          <w:tcPr>
            <w:tcW w:type="auto" w:w="0"/>
          </w:tcPr>
          <w:p>
            <w:r>
              <w:t>#</w:t>
            </w:r>
          </w:p>
        </w:tc>
        <w:tc>
          <w:tcPr>
            <w:tcW w:type="auto" w:w="0"/>
          </w:tcPr>
          <w:p>
            <w:r>
              <w:t>ans</w:t>
            </w:r>
          </w:p>
        </w:tc>
      </w:tr>
      <w:tr>
        <w:tc>
          <w:tcPr>
            <w:tcW w:type="auto" w:w="0"/>
          </w:tcPr>
          <w:p>
            <w:r>
              <w:t>1</w:t>
            </w:r>
          </w:p>
        </w:tc>
        <w:tc>
          <w:tcPr>
            <w:tcW w:type="auto" w:w="0"/>
          </w:tcPr>
          <w:p>
            <w:r>
              <w:t>6. 0</w:t>
            </w:r>
          </w:p>
        </w:tc>
      </w:tr>
      <w:tr>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It's only after you've lost everything that you're free to do anything. -&gt; The Narrator; If you're male and you're Christian and living in America, your father is your model for God. And if you never know your father, if your father bails out or dies or is never at home, what do you believe about God? -&gt; Tyler; Then you're trapped in your lovely nest, and the things you used to own, now they own you. -&gt; The mechanic</w:t>
            </w:r>
          </w:p>
        </w:tc>
      </w:tr>
      <w:tr>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r>
      <w:tr>
        <w:tc>
          <w:tcPr>
            <w:tcW w:type="auto" w:w="0"/>
          </w:tcPr>
          <w:p>
            <w:r>
              <w:t>6</w:t>
            </w:r>
          </w:p>
        </w:tc>
        <w:tc>
          <w:tcPr>
            <w:tcW w:type="auto" w:w="0"/>
          </w:tcPr>
          <w:p>
            <w:r>
              <w:t>They steal it from a plastic surgery clinic</w:t>
            </w:r>
          </w:p>
        </w:tc>
      </w:tr>
      <w:tr>
        <w:tc>
          <w:tcPr>
            <w:tcW w:type="auto" w:w="0"/>
          </w:tcPr>
          <w:p>
            <w:r>
              <w:t>7</w:t>
            </w:r>
          </w:p>
        </w:tc>
        <w:tc>
          <w:tcPr>
            <w:tcW w:type="auto" w:w="0"/>
          </w:tcPr>
          <w:p>
            <w:r>
              <w:t>John Nash Jr</w:t>
            </w:r>
          </w:p>
        </w:tc>
      </w:tr>
      <w:tr>
        <w:tc>
          <w:tcPr>
            <w:tcW w:type="auto" w:w="0"/>
          </w:tcPr>
          <w:p>
            <w:r>
              <w:t>8</w:t>
            </w:r>
          </w:p>
        </w:tc>
        <w:tc>
          <w:tcPr>
            <w:tcW w:type="auto" w:w="0"/>
          </w:tcPr>
          <w:p>
            <w:r>
              <w:t>$10 million</w:t>
            </w:r>
          </w:p>
        </w:tc>
      </w:tr>
    </w:tbl>
    <w:p>
      <w:r>
        <w:br w:type="page"/>
      </w:r>
    </w:p>
    <w:p>
      <w:pPr>
        <w:pStyle w:val="Heading2"/>
      </w:pPr>
      <w:r>
        <w:t>Franklin - Brian</w:t>
      </w:r>
    </w:p>
    <w:p>
      <w:r>
        <w:t>Finished   -   25 July 2014  9:36 AM   -   25 July 2014  9:36 AM</w:t>
      </w:r>
    </w:p>
    <w:tbl>
      <w:tblPr>
        <w:tblStyle w:val="TableGrid"/>
        <w:tblW w:type="auto" w:w="0"/>
        <w:tblLayout w:type="autofit"/>
        <w:tblLook w:firstColumn="1" w:firstRow="1" w:lastColumn="0" w:lastRow="0" w:noHBand="0" w:noVBand="1" w:val="04A0"/>
      </w:tblPr>
      <w:tblGrid>
        <w:gridCol w:w="5670"/>
        <w:gridCol w:w="5670"/>
      </w:tblGrid>
      <w:tr>
        <w:tc>
          <w:tcPr>
            <w:tcW w:type="auto" w:w="0"/>
          </w:tcPr>
          <w:p>
            <w:r>
              <w:t>#</w:t>
            </w:r>
          </w:p>
        </w:tc>
        <w:tc>
          <w:tcPr>
            <w:tcW w:type="auto" w:w="0"/>
          </w:tcPr>
          <w:p>
            <w:r>
              <w:t>ans</w:t>
            </w:r>
          </w:p>
        </w:tc>
      </w:tr>
      <w:tr>
        <w:tc>
          <w:tcPr>
            <w:tcW w:type="auto" w:w="0"/>
          </w:tcPr>
          <w:p>
            <w:r>
              <w:t>1</w:t>
            </w:r>
          </w:p>
        </w:tc>
        <w:tc>
          <w:tcPr>
            <w:tcW w:type="auto" w:w="0"/>
          </w:tcPr>
          <w:p>
            <w:r>
              <w:t>8. 0</w:t>
            </w:r>
          </w:p>
        </w:tc>
      </w:tr>
      <w:tr>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If you're male and you're Christian and living in America, your father is your model for God. And if you never know your father, if your father bails out or dies or is never at home, what do you believe about God? -&gt; Tyler; It's only after you've lost everything that you're free to do anything. -&gt; The mechanic; Then you're trapped in your lovely nest, and the things you used to own, now they own you. -&gt; The Narrator</w:t>
            </w:r>
          </w:p>
        </w:tc>
      </w:tr>
      <w:tr>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r>
      <w:tr>
        <w:tc>
          <w:tcPr>
            <w:tcW w:type="auto" w:w="0"/>
          </w:tcPr>
          <w:p>
            <w:r>
              <w:t>6</w:t>
            </w:r>
          </w:p>
        </w:tc>
        <w:tc>
          <w:tcPr>
            <w:tcW w:type="auto" w:w="0"/>
          </w:tcPr>
          <w:p>
            <w:r>
              <w:t>They steal it from a plastic surgery clinic</w:t>
            </w:r>
          </w:p>
        </w:tc>
      </w:tr>
      <w:tr>
        <w:tc>
          <w:tcPr>
            <w:tcW w:type="auto" w:w="0"/>
          </w:tcPr>
          <w:p>
            <w:r>
              <w:t>7</w:t>
            </w:r>
          </w:p>
        </w:tc>
        <w:tc>
          <w:tcPr>
            <w:tcW w:type="auto" w:w="0"/>
          </w:tcPr>
          <w:p>
            <w:r>
              <w:t>Dave Bayer</w:t>
            </w:r>
          </w:p>
        </w:tc>
      </w:tr>
      <w:tr>
        <w:tc>
          <w:tcPr>
            <w:tcW w:type="auto" w:w="0"/>
          </w:tcPr>
          <w:p>
            <w:r>
              <w:t>8</w:t>
            </w:r>
          </w:p>
        </w:tc>
        <w:tc>
          <w:tcPr>
            <w:tcW w:type="auto" w:w="0"/>
          </w:tcPr>
          <w:p>
            <w:r>
              <w:t>$10 million</w:t>
            </w:r>
          </w:p>
        </w:tc>
      </w:tr>
    </w:tbl>
    <w:p>
      <w:r>
        <w:br w:type="page"/>
      </w:r>
    </w:p>
    <w:p>
      <w:pPr>
        <w:pStyle w:val="Heading2"/>
      </w:pPr>
      <w:r>
        <w:t>Ramirez - Anthony</w:t>
      </w:r>
    </w:p>
    <w:p>
      <w:r>
        <w:t>Finished   -   25 July 2014  9:37 AM   -   25 July 2014  9:38 AM</w:t>
      </w:r>
    </w:p>
    <w:tbl>
      <w:tblPr>
        <w:tblStyle w:val="TableGrid"/>
        <w:tblW w:type="auto" w:w="0"/>
        <w:tblLayout w:type="autofit"/>
        <w:tblLook w:firstColumn="1" w:firstRow="1" w:lastColumn="0" w:lastRow="0" w:noHBand="0" w:noVBand="1" w:val="04A0"/>
      </w:tblPr>
      <w:tblGrid>
        <w:gridCol w:w="5670"/>
        <w:gridCol w:w="5670"/>
      </w:tblGrid>
      <w:tr>
        <w:tc>
          <w:tcPr>
            <w:tcW w:type="auto" w:w="0"/>
          </w:tcPr>
          <w:p>
            <w:r>
              <w:t>#</w:t>
            </w:r>
          </w:p>
        </w:tc>
        <w:tc>
          <w:tcPr>
            <w:tcW w:type="auto" w:w="0"/>
          </w:tcPr>
          <w:p>
            <w:r>
              <w:t>ans</w:t>
            </w:r>
          </w:p>
        </w:tc>
      </w:tr>
      <w:tr>
        <w:tc>
          <w:tcPr>
            <w:tcW w:type="auto" w:w="0"/>
          </w:tcPr>
          <w:p>
            <w:r>
              <w:t>1</w:t>
            </w:r>
          </w:p>
        </w:tc>
        <w:tc>
          <w:tcPr>
            <w:tcW w:type="auto" w:w="0"/>
          </w:tcPr>
          <w:p>
            <w:r>
              <w:t>5. 0</w:t>
            </w:r>
          </w:p>
        </w:tc>
      </w:tr>
      <w:tr>
        <w:tc>
          <w:tcPr>
            <w:tcW w:type="auto" w:w="0"/>
          </w:tcPr>
          <w:p>
            <w:r>
              <w:t>2</w:t>
            </w:r>
          </w:p>
        </w:tc>
        <w:tc>
          <w:tcPr>
            <w:tcW w:type="auto" w:w="0"/>
          </w:tcPr>
          <w:p>
            <w:r>
              <w:t>She was the catalyst for the later scientific discoveries Nash made.</w:t>
            </w:r>
          </w:p>
        </w:tc>
      </w:tr>
      <w:tr>
        <w:tc>
          <w:tcPr>
            <w:tcW w:type="auto" w:w="0"/>
          </w:tcPr>
          <w:p>
            <w:r>
              <w:t>3</w:t>
            </w:r>
          </w:p>
        </w:tc>
        <w:tc>
          <w:tcPr>
            <w:tcW w:type="auto" w:w="0"/>
          </w:tcPr>
          <w:p>
            <w:r>
              <w:t>It's only after you've lost everything that you're free to do anything. -&gt; The mechanic; If you're male and you're Christian and living in America, your father is your model for God. And if you never know your father, if your father bails out or dies or is never at home, what do you believe about God? -&gt; Tyler; Then you're trapped in your lovely nest, and the things you used to own, now they own you. -&gt; The Narrator</w:t>
            </w:r>
          </w:p>
        </w:tc>
      </w:tr>
      <w:tr>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r>
      <w:tr>
        <w:tc>
          <w:tcPr>
            <w:tcW w:type="auto" w:w="0"/>
          </w:tcPr>
          <w:p>
            <w:r>
              <w:t>6</w:t>
            </w:r>
          </w:p>
        </w:tc>
        <w:tc>
          <w:tcPr>
            <w:tcW w:type="auto" w:w="0"/>
          </w:tcPr>
          <w:p>
            <w:r>
              <w:t>They steal it from a plastic surgery clinic</w:t>
            </w:r>
          </w:p>
        </w:tc>
      </w:tr>
      <w:tr>
        <w:tc>
          <w:tcPr>
            <w:tcW w:type="auto" w:w="0"/>
          </w:tcPr>
          <w:p>
            <w:r>
              <w:t>7</w:t>
            </w:r>
          </w:p>
        </w:tc>
        <w:tc>
          <w:tcPr>
            <w:tcW w:type="auto" w:w="0"/>
          </w:tcPr>
          <w:p>
            <w:r>
              <w:t>John Nash Jr</w:t>
            </w:r>
          </w:p>
        </w:tc>
      </w:tr>
      <w:tr>
        <w:tc>
          <w:tcPr>
            <w:tcW w:type="auto" w:w="0"/>
          </w:tcPr>
          <w:p>
            <w:r>
              <w:t>8</w:t>
            </w:r>
          </w:p>
        </w:tc>
        <w:tc>
          <w:tcPr>
            <w:tcW w:type="auto" w:w="0"/>
          </w:tcPr>
          <w:p>
            <w:r>
              <w:t>$10 million</w:t>
            </w:r>
          </w:p>
        </w:tc>
      </w:tr>
    </w:tbl>
    <w:p>
      <w:r>
        <w:br w:type="page"/>
      </w:r>
    </w:p>
    <w:p>
      <w:pPr>
        <w:pStyle w:val="Heading2"/>
      </w:pPr>
      <w:r>
        <w:t>Vasquez - Gary</w:t>
      </w:r>
    </w:p>
    <w:p>
      <w:r>
        <w:t>Finished   -   25 July 2014  9:38 AM   -   25 July 2014  9:39 AM</w:t>
      </w:r>
    </w:p>
    <w:tbl>
      <w:tblPr>
        <w:tblStyle w:val="TableGrid"/>
        <w:tblW w:type="auto" w:w="0"/>
        <w:tblLayout w:type="autofit"/>
        <w:tblLook w:firstColumn="1" w:firstRow="1" w:lastColumn="0" w:lastRow="0" w:noHBand="0" w:noVBand="1" w:val="04A0"/>
      </w:tblPr>
      <w:tblGrid>
        <w:gridCol w:w="5670"/>
        <w:gridCol w:w="5670"/>
      </w:tblGrid>
      <w:tr>
        <w:tc>
          <w:tcPr>
            <w:tcW w:type="auto" w:w="0"/>
          </w:tcPr>
          <w:p>
            <w:r>
              <w:t>#</w:t>
            </w:r>
          </w:p>
        </w:tc>
        <w:tc>
          <w:tcPr>
            <w:tcW w:type="auto" w:w="0"/>
          </w:tcPr>
          <w:p>
            <w:r>
              <w:t>ans</w:t>
            </w:r>
          </w:p>
        </w:tc>
      </w:tr>
      <w:tr>
        <w:tc>
          <w:tcPr>
            <w:tcW w:type="auto" w:w="0"/>
          </w:tcPr>
          <w:p>
            <w:r>
              <w:t>1</w:t>
            </w:r>
          </w:p>
        </w:tc>
        <w:tc>
          <w:tcPr>
            <w:tcW w:type="auto" w:w="0"/>
          </w:tcPr>
          <w:p>
            <w:r>
              <w:t>7. 0</w:t>
            </w:r>
          </w:p>
        </w:tc>
      </w:tr>
      <w:tr>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Then you're trapped in your lovely nest, and the things you used to own, now they own you. -&gt; The Narrator; It's only after you've lost everything that you're free to do anything. -&gt; The mechanic; If you're male and you're Christian and living in America, your father is your model for God. And if you never know your father, if your father bails out or dies or is never at home, what do you believe about God? -&gt; Tyler</w:t>
            </w:r>
          </w:p>
        </w:tc>
      </w:tr>
      <w:tr>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r>
      <w:tr>
        <w:tc>
          <w:tcPr>
            <w:tcW w:type="auto" w:w="0"/>
          </w:tcPr>
          <w:p>
            <w:r>
              <w:t>6</w:t>
            </w:r>
          </w:p>
        </w:tc>
        <w:tc>
          <w:tcPr>
            <w:tcW w:type="auto" w:w="0"/>
          </w:tcPr>
          <w:p>
            <w:r>
              <w:t>They steal it from a plastic surgery clinic</w:t>
            </w:r>
          </w:p>
        </w:tc>
      </w:tr>
      <w:tr>
        <w:tc>
          <w:tcPr>
            <w:tcW w:type="auto" w:w="0"/>
          </w:tcPr>
          <w:p>
            <w:r>
              <w:t>7</w:t>
            </w:r>
          </w:p>
        </w:tc>
        <w:tc>
          <w:tcPr>
            <w:tcW w:type="auto" w:w="0"/>
          </w:tcPr>
          <w:p>
            <w:r>
              <w:t>Dave Bayer</w:t>
            </w:r>
          </w:p>
        </w:tc>
      </w:tr>
      <w:tr>
        <w:tc>
          <w:tcPr>
            <w:tcW w:type="auto" w:w="0"/>
          </w:tcPr>
          <w:p>
            <w:r>
              <w:t>8</w:t>
            </w:r>
          </w:p>
        </w:tc>
        <w:tc>
          <w:tcPr>
            <w:tcW w:type="auto" w:w="0"/>
          </w:tcPr>
          <w:p>
            <w:r>
              <w:t>$30 million</w:t>
            </w:r>
          </w:p>
        </w:tc>
      </w:tr>
    </w:tbl>
    <w:p>
      <w:r>
        <w:br w:type="page"/>
      </w:r>
    </w:p>
    <w:p>
      <w:pPr>
        <w:pStyle w:val="Heading2"/>
      </w:pPr>
      <w:r>
        <w:t>Vasquez - Brenda</w:t>
      </w:r>
    </w:p>
    <w:p>
      <w:r>
        <w:t>Finished   -   25 July 2014  9:39 AM   -   25 July 2014  9:40 AM</w:t>
      </w:r>
    </w:p>
    <w:tbl>
      <w:tblPr>
        <w:tblStyle w:val="TableGrid"/>
        <w:tblW w:type="auto" w:w="0"/>
        <w:tblLayout w:type="autofit"/>
        <w:tblLook w:firstColumn="1" w:firstRow="1" w:lastColumn="0" w:lastRow="0" w:noHBand="0" w:noVBand="1" w:val="04A0"/>
      </w:tblPr>
      <w:tblGrid>
        <w:gridCol w:w="5670"/>
        <w:gridCol w:w="5670"/>
      </w:tblGrid>
      <w:tr>
        <w:tc>
          <w:tcPr>
            <w:tcW w:type="auto" w:w="0"/>
          </w:tcPr>
          <w:p>
            <w:r>
              <w:t>#</w:t>
            </w:r>
          </w:p>
        </w:tc>
        <w:tc>
          <w:tcPr>
            <w:tcW w:type="auto" w:w="0"/>
          </w:tcPr>
          <w:p>
            <w:r>
              <w:t>ans</w:t>
            </w:r>
          </w:p>
        </w:tc>
      </w:tr>
      <w:tr>
        <w:tc>
          <w:tcPr>
            <w:tcW w:type="auto" w:w="0"/>
          </w:tcPr>
          <w:p>
            <w:r>
              <w:t>1</w:t>
            </w:r>
          </w:p>
        </w:tc>
        <w:tc>
          <w:tcPr>
            <w:tcW w:type="auto" w:w="0"/>
          </w:tcPr>
          <w:p>
            <w:r>
              <w:t>10. 0</w:t>
            </w:r>
          </w:p>
        </w:tc>
      </w:tr>
      <w:tr>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Then you're trapped in your lovely nest, and the things you used to own, now they own you. -&gt; The Narrator; If you're male and you're Christian and living in America, your father is your model for God. And if you never know your father, if your father bails out or dies or is never at home, what do you believe about God? -&gt; The mechanic; It's only after you've lost everything that you're free to do anything. -&gt; Tyler</w:t>
            </w:r>
          </w:p>
        </w:tc>
      </w:tr>
      <w:tr>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r>
      <w:tr>
        <w:tc>
          <w:tcPr>
            <w:tcW w:type="auto" w:w="0"/>
          </w:tcPr>
          <w:p>
            <w:r>
              <w:t>6</w:t>
            </w:r>
          </w:p>
        </w:tc>
        <w:tc>
          <w:tcPr>
            <w:tcW w:type="auto" w:w="0"/>
          </w:tcPr>
          <w:p>
            <w:r>
              <w:t>They steal it from a plastic surgery clinic</w:t>
            </w:r>
          </w:p>
        </w:tc>
      </w:tr>
      <w:tr>
        <w:tc>
          <w:tcPr>
            <w:tcW w:type="auto" w:w="0"/>
          </w:tcPr>
          <w:p>
            <w:r>
              <w:t>7</w:t>
            </w:r>
          </w:p>
        </w:tc>
        <w:tc>
          <w:tcPr>
            <w:tcW w:type="auto" w:w="0"/>
          </w:tcPr>
          <w:p>
            <w:r>
              <w:t>Dave Bayer</w:t>
            </w:r>
          </w:p>
        </w:tc>
      </w:tr>
      <w:tr>
        <w:tc>
          <w:tcPr>
            <w:tcW w:type="auto" w:w="0"/>
          </w:tcPr>
          <w:p>
            <w:r>
              <w:t>8</w:t>
            </w:r>
          </w:p>
        </w:tc>
        <w:tc>
          <w:tcPr>
            <w:tcW w:type="auto" w:w="0"/>
          </w:tcPr>
          <w:p>
            <w:r>
              <w:t>$10 million</w:t>
            </w:r>
          </w:p>
        </w:tc>
      </w:tr>
    </w:tbl>
    <w:p>
      <w:r>
        <w:br w:type="page"/>
      </w:r>
    </w:p>
    <w:p>
      <w:pPr>
        <w:pStyle w:val="Heading2"/>
      </w:pPr>
      <w:r>
        <w:t>Knight - Joshua</w:t>
      </w:r>
    </w:p>
    <w:p>
      <w:r>
        <w:t>Finished   -   25 July 2014  9:40 AM   -   25 July 2014  9:41 AM</w:t>
      </w:r>
    </w:p>
    <w:tbl>
      <w:tblPr>
        <w:tblStyle w:val="TableGrid"/>
        <w:tblW w:type="auto" w:w="0"/>
        <w:tblLayout w:type="autofit"/>
        <w:tblLook w:firstColumn="1" w:firstRow="1" w:lastColumn="0" w:lastRow="0" w:noHBand="0" w:noVBand="1" w:val="04A0"/>
      </w:tblPr>
      <w:tblGrid>
        <w:gridCol w:w="5670"/>
        <w:gridCol w:w="5670"/>
      </w:tblGrid>
      <w:tr>
        <w:tc>
          <w:tcPr>
            <w:tcW w:type="auto" w:w="0"/>
          </w:tcPr>
          <w:p>
            <w:r>
              <w:t>#</w:t>
            </w:r>
          </w:p>
        </w:tc>
        <w:tc>
          <w:tcPr>
            <w:tcW w:type="auto" w:w="0"/>
          </w:tcPr>
          <w:p>
            <w:r>
              <w:t>ans</w:t>
            </w:r>
          </w:p>
        </w:tc>
      </w:tr>
      <w:tr>
        <w:tc>
          <w:tcPr>
            <w:tcW w:type="auto" w:w="0"/>
          </w:tcPr>
          <w:p>
            <w:r>
              <w:t>1</w:t>
            </w:r>
          </w:p>
        </w:tc>
        <w:tc>
          <w:tcPr>
            <w:tcW w:type="auto" w:w="0"/>
          </w:tcPr>
          <w:p>
            <w:r>
              <w:t>7. 0</w:t>
            </w:r>
          </w:p>
        </w:tc>
      </w:tr>
      <w:tr>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Then you're trapped in your lovely nest, and the things you used to own, now they own you. -&gt; The Narrator; If you're male and you're Christian and living in America, your father is your model for God. And if you never know your father, if your father bails out or dies or is never at home, what do you believe about God? -&gt; The mechanic; It's only after you've lost everything that you're free to do anything. -&gt; Tyler</w:t>
            </w:r>
          </w:p>
        </w:tc>
      </w:tr>
      <w:tr>
        <w:tc>
          <w:tcPr>
            <w:tcW w:type="auto" w:w="0"/>
          </w:tcPr>
          <w:p>
            <w:r>
              <w:t>4</w:t>
            </w:r>
          </w:p>
        </w:tc>
        <w:tc>
          <w:tcPr>
            <w:tcW w:type="auto" w:w="0"/>
          </w:tcPr>
          <w:p>
            <w:r>
              <w:t>Governing dynamics</w:t>
            </w:r>
          </w:p>
        </w:tc>
      </w:tr>
      <w:tr>
        <w:tc>
          <w:tcPr>
            <w:tcW w:type="auto" w:w="0"/>
          </w:tcPr>
          <w:p>
            <w:r>
              <w:t>5</w:t>
            </w:r>
          </w:p>
        </w:tc>
        <w:tc>
          <w:tcPr>
            <w:tcW w:type="auto" w:w="0"/>
          </w:tcPr>
          <w:p>
            <w:r>
              <w:t>Spider loves her but she does not return his affections</w:t>
            </w:r>
          </w:p>
        </w:tc>
      </w:tr>
      <w:tr>
        <w:tc>
          <w:tcPr>
            <w:tcW w:type="auto" w:w="0"/>
          </w:tcPr>
          <w:p>
            <w:r>
              <w:t>6</w:t>
            </w:r>
          </w:p>
        </w:tc>
        <w:tc>
          <w:tcPr>
            <w:tcW w:type="auto" w:w="0"/>
          </w:tcPr>
          <w:p>
            <w:r>
              <w:t>They grow it</w:t>
            </w:r>
          </w:p>
        </w:tc>
      </w:tr>
      <w:tr>
        <w:tc>
          <w:tcPr>
            <w:tcW w:type="auto" w:w="0"/>
          </w:tcPr>
          <w:p>
            <w:r>
              <w:t>7</w:t>
            </w:r>
          </w:p>
        </w:tc>
        <w:tc>
          <w:tcPr>
            <w:tcW w:type="auto" w:w="0"/>
          </w:tcPr>
          <w:p>
            <w:r>
              <w:t>John Nash Jr</w:t>
            </w:r>
          </w:p>
        </w:tc>
      </w:tr>
      <w:tr>
        <w:tc>
          <w:tcPr>
            <w:tcW w:type="auto" w:w="0"/>
          </w:tcPr>
          <w:p>
            <w:r>
              <w:t>8</w:t>
            </w:r>
          </w:p>
        </w:tc>
        <w:tc>
          <w:tcPr>
            <w:tcW w:type="auto" w:w="0"/>
          </w:tcPr>
          <w:p>
            <w:r>
              <w:t>$10 million</w:t>
            </w:r>
          </w:p>
        </w:tc>
      </w:tr>
    </w:tbl>
    <w:p>
      <w:r>
        <w:br w:type="page"/>
      </w:r>
    </w:p>
    <w:p>
      <w:pPr>
        <w:pStyle w:val="Heading2"/>
      </w:pPr>
      <w:r>
        <w:t>Ellis - Mark</w:t>
      </w:r>
    </w:p>
    <w:p>
      <w:r>
        <w:t>Finished   -   25 July 2014  9:42 AM   -   25 July 2014  9:42 AM</w:t>
      </w:r>
    </w:p>
    <w:tbl>
      <w:tblPr>
        <w:tblStyle w:val="TableGrid"/>
        <w:tblW w:type="auto" w:w="0"/>
        <w:tblLayout w:type="autofit"/>
        <w:tblLook w:firstColumn="1" w:firstRow="1" w:lastColumn="0" w:lastRow="0" w:noHBand="0" w:noVBand="1" w:val="04A0"/>
      </w:tblPr>
      <w:tblGrid>
        <w:gridCol w:w="5670"/>
        <w:gridCol w:w="5670"/>
      </w:tblGrid>
      <w:tr>
        <w:tc>
          <w:tcPr>
            <w:tcW w:type="auto" w:w="0"/>
          </w:tcPr>
          <w:p>
            <w:r>
              <w:t>#</w:t>
            </w:r>
          </w:p>
        </w:tc>
        <w:tc>
          <w:tcPr>
            <w:tcW w:type="auto" w:w="0"/>
          </w:tcPr>
          <w:p>
            <w:r>
              <w:t>ans</w:t>
            </w:r>
          </w:p>
        </w:tc>
      </w:tr>
      <w:tr>
        <w:tc>
          <w:tcPr>
            <w:tcW w:type="auto" w:w="0"/>
          </w:tcPr>
          <w:p>
            <w:r>
              <w:t>1</w:t>
            </w:r>
          </w:p>
        </w:tc>
        <w:tc>
          <w:tcPr>
            <w:tcW w:type="auto" w:w="0"/>
          </w:tcPr>
          <w:p>
            <w:r>
              <w:t>7. 0</w:t>
            </w:r>
          </w:p>
        </w:tc>
      </w:tr>
      <w:tr>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It's only after you've lost everything that you're free to do anything. -&gt; Tyler; Then you're trapped in your lovely nest, and the things you used to own, now they own you. -&gt; The Narrator; If you're male and you're Christian and living in America, your father is your model for God. And if you never know your father, if your father bails out or dies or is never at home, what do you believe about God? -&gt; The mechanic</w:t>
            </w:r>
          </w:p>
        </w:tc>
      </w:tr>
      <w:tr>
        <w:tc>
          <w:tcPr>
            <w:tcW w:type="auto" w:w="0"/>
          </w:tcPr>
          <w:p>
            <w:r>
              <w:t>4</w:t>
            </w:r>
          </w:p>
        </w:tc>
        <w:tc>
          <w:tcPr>
            <w:tcW w:type="auto" w:w="0"/>
          </w:tcPr>
          <w:p>
            <w:r>
              <w:t>Equinumerosity</w:t>
            </w:r>
          </w:p>
        </w:tc>
      </w:tr>
      <w:tr>
        <w:tc>
          <w:tcPr>
            <w:tcW w:type="auto" w:w="0"/>
          </w:tcPr>
          <w:p>
            <w:r>
              <w:t>5</w:t>
            </w:r>
          </w:p>
        </w:tc>
        <w:tc>
          <w:tcPr>
            <w:tcW w:type="auto" w:w="0"/>
          </w:tcPr>
          <w:p>
            <w:r>
              <w:t>He fears she will send him back to the asylum</w:t>
            </w:r>
          </w:p>
        </w:tc>
      </w:tr>
      <w:tr>
        <w:tc>
          <w:tcPr>
            <w:tcW w:type="auto" w:w="0"/>
          </w:tcPr>
          <w:p>
            <w:r>
              <w:t>6</w:t>
            </w:r>
          </w:p>
        </w:tc>
        <w:tc>
          <w:tcPr>
            <w:tcW w:type="auto" w:w="0"/>
          </w:tcPr>
          <w:p>
            <w:r>
              <w:t>They steal it from a plastic surgery clinic</w:t>
            </w:r>
          </w:p>
        </w:tc>
      </w:tr>
      <w:tr>
        <w:tc>
          <w:tcPr>
            <w:tcW w:type="auto" w:w="0"/>
          </w:tcPr>
          <w:p>
            <w:r>
              <w:t>7</w:t>
            </w:r>
          </w:p>
        </w:tc>
        <w:tc>
          <w:tcPr>
            <w:tcW w:type="auto" w:w="0"/>
          </w:tcPr>
          <w:p>
            <w:r>
              <w:t>John Nash Jr</w:t>
            </w:r>
          </w:p>
        </w:tc>
      </w:tr>
      <w:tr>
        <w:tc>
          <w:tcPr>
            <w:tcW w:type="auto" w:w="0"/>
          </w:tcPr>
          <w:p>
            <w:r>
              <w:t>8</w:t>
            </w:r>
          </w:p>
        </w:tc>
        <w:tc>
          <w:tcPr>
            <w:tcW w:type="auto" w:w="0"/>
          </w:tcPr>
          <w:p>
            <w:r>
              <w:t>$10 million</w:t>
            </w:r>
          </w:p>
        </w:tc>
      </w:tr>
    </w:tbl>
    <w:p>
      <w:r>
        <w:br w:type="page"/>
      </w:r>
    </w:p>
    <w:p>
      <w:pPr>
        <w:pStyle w:val="Heading2"/>
      </w:pPr>
      <w:r>
        <w:t>Gardner - Barbara</w:t>
      </w:r>
    </w:p>
    <w:p>
      <w:r>
        <w:t>Finished   -   17 September 2014  10:21 AM   -   17 September 2014  10:22 AM</w:t>
      </w:r>
    </w:p>
    <w:tbl>
      <w:tblPr>
        <w:tblStyle w:val="TableGrid"/>
        <w:tblW w:type="auto" w:w="0"/>
        <w:tblLayout w:type="autofit"/>
        <w:tblLook w:firstColumn="1" w:firstRow="1" w:lastColumn="0" w:lastRow="0" w:noHBand="0" w:noVBand="1" w:val="04A0"/>
      </w:tblPr>
      <w:tblGrid>
        <w:gridCol w:w="5670"/>
        <w:gridCol w:w="5670"/>
      </w:tblGrid>
      <w:tr>
        <w:tc>
          <w:tcPr>
            <w:tcW w:type="auto" w:w="0"/>
          </w:tcPr>
          <w:p>
            <w:r>
              <w:t>#</w:t>
            </w:r>
          </w:p>
        </w:tc>
        <w:tc>
          <w:tcPr>
            <w:tcW w:type="auto" w:w="0"/>
          </w:tcPr>
          <w:p>
            <w:r>
              <w:t>ans</w:t>
            </w:r>
          </w:p>
        </w:tc>
      </w:tr>
      <w:tr>
        <w:tc>
          <w:tcPr>
            <w:tcW w:type="auto" w:w="0"/>
          </w:tcPr>
          <w:p>
            <w:r>
              <w:t>1</w:t>
            </w:r>
          </w:p>
        </w:tc>
        <w:tc>
          <w:tcPr>
            <w:tcW w:type="auto" w:w="0"/>
          </w:tcPr>
          <w:p>
            <w:r>
              <w:t>5. 0</w:t>
            </w:r>
          </w:p>
        </w:tc>
      </w:tr>
      <w:tr>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It's only after you've lost everything that you're free to do anything. -&gt; The Narrator; Then you're trapped in your lovely nest, and the things you used to own, now they own you. -&gt; The mechanic; If you're male and you're Christian and living in America, your father is your model for God. And if you never know your father, if your father bails out or dies or is never at home, what do you believe about God? -&gt; Tyler</w:t>
            </w:r>
          </w:p>
        </w:tc>
      </w:tr>
      <w:tr>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r>
      <w:tr>
        <w:tc>
          <w:tcPr>
            <w:tcW w:type="auto" w:w="0"/>
          </w:tcPr>
          <w:p>
            <w:r>
              <w:t>6</w:t>
            </w:r>
          </w:p>
        </w:tc>
        <w:tc>
          <w:tcPr>
            <w:tcW w:type="auto" w:w="0"/>
          </w:tcPr>
          <w:p>
            <w:r>
              <w:t>They steal it from a plastic surgery clinic</w:t>
            </w:r>
          </w:p>
        </w:tc>
      </w:tr>
      <w:tr>
        <w:tc>
          <w:tcPr>
            <w:tcW w:type="auto" w:w="0"/>
          </w:tcPr>
          <w:p>
            <w:r>
              <w:t>7</w:t>
            </w:r>
          </w:p>
        </w:tc>
        <w:tc>
          <w:tcPr>
            <w:tcW w:type="auto" w:w="0"/>
          </w:tcPr>
          <w:p>
            <w:r>
              <w:t>John Nash Jr</w:t>
            </w:r>
          </w:p>
        </w:tc>
      </w:tr>
      <w:tr>
        <w:tc>
          <w:tcPr>
            <w:tcW w:type="auto" w:w="0"/>
          </w:tcPr>
          <w:p>
            <w:r>
              <w:t>8</w:t>
            </w:r>
          </w:p>
        </w:tc>
        <w:tc>
          <w:tcPr>
            <w:tcW w:type="auto" w:w="0"/>
          </w:tcPr>
          <w:p>
            <w:r>
              <w:t>$30 million</w:t>
            </w:r>
          </w:p>
        </w:tc>
      </w:tr>
    </w:tbl>
    <w:p>
      <w:r>
        <w:br w:type="page"/>
      </w:r>
    </w:p>
    <w:p>
      <w:pPr>
        <w:pStyle w:val="Heading2"/>
      </w:pPr>
      <w:r>
        <w:t>Gardner - Barbara</w:t>
      </w:r>
    </w:p>
    <w:p>
      <w:r>
        <w:t>Finished   -   17 September 2014  10:22 AM   -   17 September 2014  10:23 AM</w:t>
      </w:r>
    </w:p>
    <w:tbl>
      <w:tblPr>
        <w:tblStyle w:val="TableGrid"/>
        <w:tblW w:type="auto" w:w="0"/>
        <w:tblLayout w:type="autofit"/>
        <w:tblLook w:firstColumn="1" w:firstRow="1" w:lastColumn="0" w:lastRow="0" w:noHBand="0" w:noVBand="1" w:val="04A0"/>
      </w:tblPr>
      <w:tblGrid>
        <w:gridCol w:w="5670"/>
        <w:gridCol w:w="5670"/>
      </w:tblGrid>
      <w:tr>
        <w:tc>
          <w:tcPr>
            <w:tcW w:type="auto" w:w="0"/>
          </w:tcPr>
          <w:p>
            <w:r>
              <w:t>#</w:t>
            </w:r>
          </w:p>
        </w:tc>
        <w:tc>
          <w:tcPr>
            <w:tcW w:type="auto" w:w="0"/>
          </w:tcPr>
          <w:p>
            <w:r>
              <w:t>ans</w:t>
            </w:r>
          </w:p>
        </w:tc>
      </w:tr>
      <w:tr>
        <w:tc>
          <w:tcPr>
            <w:tcW w:type="auto" w:w="0"/>
          </w:tcPr>
          <w:p>
            <w:r>
              <w:t>1</w:t>
            </w:r>
          </w:p>
        </w:tc>
        <w:tc>
          <w:tcPr>
            <w:tcW w:type="auto" w:w="0"/>
          </w:tcPr>
          <w:p>
            <w:r>
              <w:t>7. 0</w:t>
            </w:r>
          </w:p>
        </w:tc>
      </w:tr>
      <w:tr>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If you're male and you're Christian and living in America, your father is your model for God. And if you never know your father, if your father bails out or dies or is never at home, what do you believe about God? -&gt; The Narrator; Then you're trapped in your lovely nest, and the things you used to own, now they own you. -&gt; The mechanic; It's only after you've lost everything that you're free to do anything. -&gt; Tyler</w:t>
            </w:r>
          </w:p>
        </w:tc>
      </w:tr>
      <w:tr>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r>
      <w:tr>
        <w:tc>
          <w:tcPr>
            <w:tcW w:type="auto" w:w="0"/>
          </w:tcPr>
          <w:p>
            <w:r>
              <w:t>6</w:t>
            </w:r>
          </w:p>
        </w:tc>
        <w:tc>
          <w:tcPr>
            <w:tcW w:type="auto" w:w="0"/>
          </w:tcPr>
          <w:p>
            <w:r>
              <w:t>They steal it from a plastic surgery clinic</w:t>
            </w:r>
          </w:p>
        </w:tc>
      </w:tr>
      <w:tr>
        <w:tc>
          <w:tcPr>
            <w:tcW w:type="auto" w:w="0"/>
          </w:tcPr>
          <w:p>
            <w:r>
              <w:t>7</w:t>
            </w:r>
          </w:p>
        </w:tc>
        <w:tc>
          <w:tcPr>
            <w:tcW w:type="auto" w:w="0"/>
          </w:tcPr>
          <w:p>
            <w:r>
              <w:t>Dave Bayer</w:t>
            </w:r>
          </w:p>
        </w:tc>
      </w:tr>
      <w:tr>
        <w:tc>
          <w:tcPr>
            <w:tcW w:type="auto" w:w="0"/>
          </w:tcPr>
          <w:p>
            <w:r>
              <w:t>8</w:t>
            </w:r>
          </w:p>
        </w:tc>
        <w:tc>
          <w:tcPr>
            <w:tcW w:type="auto" w:w="0"/>
          </w:tcPr>
          <w:p>
            <w:r>
              <w:t>$30 million</w:t>
            </w:r>
          </w:p>
        </w:tc>
      </w:tr>
    </w:tbl>
    <w:p>
      <w:r>
        <w:br w:type="page"/>
      </w:r>
    </w:p>
    <w:p>
      <w:pPr>
        <w:pStyle w:val="Heading2"/>
      </w:pPr>
      <w:r>
        <w:t>Hamilton - Amanda</w:t>
      </w:r>
    </w:p>
    <w:p>
      <w:r>
        <w:t>Finished   -   25 September 2014  3:56 PM   -   25 September 2014  3:56 PM</w:t>
      </w:r>
    </w:p>
    <w:tbl>
      <w:tblPr>
        <w:tblStyle w:val="TableGrid"/>
        <w:tblW w:type="auto" w:w="0"/>
        <w:tblLayout w:type="autofit"/>
        <w:tblLook w:firstColumn="1" w:firstRow="1" w:lastColumn="0" w:lastRow="0" w:noHBand="0" w:noVBand="1" w:val="04A0"/>
      </w:tblPr>
      <w:tblGrid>
        <w:gridCol w:w="5670"/>
        <w:gridCol w:w="5670"/>
      </w:tblGrid>
      <w:tr>
        <w:tc>
          <w:tcPr>
            <w:tcW w:type="auto" w:w="0"/>
          </w:tcPr>
          <w:p>
            <w:r>
              <w:t>#</w:t>
            </w:r>
          </w:p>
        </w:tc>
        <w:tc>
          <w:tcPr>
            <w:tcW w:type="auto" w:w="0"/>
          </w:tcPr>
          <w:p>
            <w:r>
              <w:t>ans</w:t>
            </w:r>
          </w:p>
        </w:tc>
      </w:tr>
      <w:tr>
        <w:tc>
          <w:tcPr>
            <w:tcW w:type="auto" w:w="0"/>
          </w:tcPr>
          <w:p>
            <w:r>
              <w:t>1</w:t>
            </w:r>
          </w:p>
        </w:tc>
        <w:tc>
          <w:tcPr>
            <w:tcW w:type="auto" w:w="0"/>
          </w:tcPr>
          <w:p>
            <w:r>
              <w:t>7. 0</w:t>
            </w:r>
          </w:p>
        </w:tc>
      </w:tr>
      <w:tr>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Then you're trapped in your lovely nest, and the things you used to own, now they own you. -&gt; The mechanic; If you're male and you're Christian and living in America, your father is your model for God. And if you never know your father, if your father bails out or dies or is never at home, what do you believe about God? -&gt; The mechanic; It's only after you've lost everything that you're free to do anything. -&gt; The Narrator</w:t>
            </w:r>
          </w:p>
        </w:tc>
      </w:tr>
      <w:tr>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r>
      <w:tr>
        <w:tc>
          <w:tcPr>
            <w:tcW w:type="auto" w:w="0"/>
          </w:tcPr>
          <w:p>
            <w:r>
              <w:t>6</w:t>
            </w:r>
          </w:p>
        </w:tc>
        <w:tc>
          <w:tcPr>
            <w:tcW w:type="auto" w:w="0"/>
          </w:tcPr>
          <w:p>
            <w:r>
              <w:t>They steal it from a plastic surgery clinic</w:t>
            </w:r>
          </w:p>
        </w:tc>
      </w:tr>
      <w:tr>
        <w:tc>
          <w:tcPr>
            <w:tcW w:type="auto" w:w="0"/>
          </w:tcPr>
          <w:p>
            <w:r>
              <w:t>7</w:t>
            </w:r>
          </w:p>
        </w:tc>
        <w:tc>
          <w:tcPr>
            <w:tcW w:type="auto" w:w="0"/>
          </w:tcPr>
          <w:p>
            <w:r>
              <w:t>Dave Bayer</w:t>
            </w:r>
          </w:p>
        </w:tc>
      </w:tr>
      <w:tr>
        <w:tc>
          <w:tcPr>
            <w:tcW w:type="auto" w:w="0"/>
          </w:tcPr>
          <w:p>
            <w:r>
              <w:t>8</w:t>
            </w:r>
          </w:p>
        </w:tc>
        <w:tc>
          <w:tcPr>
            <w:tcW w:type="auto" w:w="0"/>
          </w:tcPr>
          <w:p>
            <w:r>
              <w:t>$30 million</w:t>
            </w:r>
          </w:p>
        </w:tc>
      </w:tr>
    </w:tbl>
    <w:p>
      <w:r>
        <w:br w:type="page"/>
      </w:r>
    </w:p>
    <w:p>
      <w:pPr>
        <w:pStyle w:val="Heading2"/>
      </w:pPr>
      <w:r>
        <w:t>Taylor - Donna</w:t>
      </w:r>
    </w:p>
    <w:p>
      <w:r>
        <w:t>Finished   -   25 September 2014  3:58 PM   -   25 September 2014  3:59 PM</w:t>
      </w:r>
    </w:p>
    <w:tbl>
      <w:tblPr>
        <w:tblStyle w:val="TableGrid"/>
        <w:tblW w:type="auto" w:w="0"/>
        <w:tblLayout w:type="autofit"/>
        <w:tblLook w:firstColumn="1" w:firstRow="1" w:lastColumn="0" w:lastRow="0" w:noHBand="0" w:noVBand="1" w:val="04A0"/>
      </w:tblPr>
      <w:tblGrid>
        <w:gridCol w:w="5670"/>
        <w:gridCol w:w="5670"/>
      </w:tblGrid>
      <w:tr>
        <w:tc>
          <w:tcPr>
            <w:tcW w:type="auto" w:w="0"/>
          </w:tcPr>
          <w:p>
            <w:r>
              <w:t>#</w:t>
            </w:r>
          </w:p>
        </w:tc>
        <w:tc>
          <w:tcPr>
            <w:tcW w:type="auto" w:w="0"/>
          </w:tcPr>
          <w:p>
            <w:r>
              <w:t>ans</w:t>
            </w:r>
          </w:p>
        </w:tc>
      </w:tr>
      <w:tr>
        <w:tc>
          <w:tcPr>
            <w:tcW w:type="auto" w:w="0"/>
          </w:tcPr>
          <w:p>
            <w:r>
              <w:t>1</w:t>
            </w:r>
          </w:p>
        </w:tc>
        <w:tc>
          <w:tcPr>
            <w:tcW w:type="auto" w:w="0"/>
          </w:tcPr>
          <w:p>
            <w:r>
              <w:t>3. 0</w:t>
            </w:r>
          </w:p>
        </w:tc>
      </w:tr>
      <w:tr>
        <w:tc>
          <w:tcPr>
            <w:tcW w:type="auto" w:w="0"/>
          </w:tcPr>
          <w:p>
            <w:r>
              <w:t>2</w:t>
            </w:r>
          </w:p>
        </w:tc>
        <w:tc>
          <w:tcPr>
            <w:tcW w:type="auto" w:w="0"/>
          </w:tcPr>
          <w:p>
            <w:r>
              <w:t>She served to remind Nash that he was getting older</w:t>
            </w:r>
          </w:p>
        </w:tc>
      </w:tr>
      <w:tr>
        <w:tc>
          <w:tcPr>
            <w:tcW w:type="auto" w:w="0"/>
          </w:tcPr>
          <w:p>
            <w:r>
              <w:t>3</w:t>
            </w:r>
          </w:p>
        </w:tc>
        <w:tc>
          <w:tcPr>
            <w:tcW w:type="auto" w:w="0"/>
          </w:tcPr>
          <w:p>
            <w:r>
              <w:t>It's only after you've lost everything that you're free to do anything. -&gt; The Narrator; If you're male and you're Christian and living in America, your father is your model for God. And if you never know your father, if your father bails out or dies or is never at home, what do you believe about God? -&gt; The mechanic; Then you're trapped in your lovely nest, and the things you used to own, now they own you. -&gt; Tyler</w:t>
            </w:r>
          </w:p>
        </w:tc>
      </w:tr>
      <w:tr>
        <w:tc>
          <w:tcPr>
            <w:tcW w:type="auto" w:w="0"/>
          </w:tcPr>
          <w:p>
            <w:r>
              <w:t>4</w:t>
            </w:r>
          </w:p>
        </w:tc>
        <w:tc>
          <w:tcPr>
            <w:tcW w:type="auto" w:w="0"/>
          </w:tcPr>
          <w:p>
            <w:r>
              <w:t>Governing dynamics</w:t>
            </w:r>
          </w:p>
        </w:tc>
      </w:tr>
      <w:tr>
        <w:tc>
          <w:tcPr>
            <w:tcW w:type="auto" w:w="0"/>
          </w:tcPr>
          <w:p>
            <w:r>
              <w:t>5</w:t>
            </w:r>
          </w:p>
        </w:tc>
        <w:tc>
          <w:tcPr>
            <w:tcW w:type="auto" w:w="0"/>
          </w:tcPr>
          <w:p>
            <w:r>
              <w:t>He fears she will send him back to the asylum</w:t>
            </w:r>
          </w:p>
        </w:tc>
      </w:tr>
      <w:tr>
        <w:tc>
          <w:tcPr>
            <w:tcW w:type="auto" w:w="0"/>
          </w:tcPr>
          <w:p>
            <w:r>
              <w:t>6</w:t>
            </w:r>
          </w:p>
        </w:tc>
        <w:tc>
          <w:tcPr>
            <w:tcW w:type="auto" w:w="0"/>
          </w:tcPr>
          <w:p>
            <w:r>
              <w:t>They grow it</w:t>
            </w:r>
          </w:p>
        </w:tc>
      </w:tr>
      <w:tr>
        <w:tc>
          <w:tcPr>
            <w:tcW w:type="auto" w:w="0"/>
          </w:tcPr>
          <w:p>
            <w:r>
              <w:t>7</w:t>
            </w:r>
          </w:p>
        </w:tc>
        <w:tc>
          <w:tcPr>
            <w:tcW w:type="auto" w:w="0"/>
          </w:tcPr>
          <w:p>
            <w:r>
              <w:t>John Nash Jr</w:t>
            </w:r>
          </w:p>
        </w:tc>
      </w:tr>
      <w:tr>
        <w:tc>
          <w:tcPr>
            <w:tcW w:type="auto" w:w="0"/>
          </w:tcPr>
          <w:p>
            <w:r>
              <w:t>8</w:t>
            </w:r>
          </w:p>
        </w:tc>
        <w:tc>
          <w:tcPr>
            <w:tcW w:type="auto" w:w="0"/>
          </w:tcPr>
          <w:p>
            <w:r>
              <w:t>$10 million</w:t>
            </w:r>
          </w:p>
        </w:tc>
      </w:tr>
    </w:tbl>
    <w:sectPr w:rsidR="00FC693F" w:rsidRPr="0006063C" w:rsidSect="00034616">
      <w:pgSz w:w="11906" w:h="16838"/>
      <w:pgMar w:top="283" w:right="283" w:bottom="283" w:left="283" w:header="170" w:footer="1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