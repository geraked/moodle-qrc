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آذرینوش - محمدرضا</w:t>
      </w:r>
    </w:p>
    <w:p>
      <w:r>
        <w:t>1 خرداد 1400، 8:49 صبح   -   1 خرداد 1400، 9:50 صبح   -   1 ساعت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 طمانیه</w:t>
              <w:br/>
              <w:t>ب غنای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 صعودکننده</w:t>
              <w:br/>
              <w:t>ب توانستن</w:t>
              <w:br/>
              <w:t>پ اقبال</w:t>
              <w:br/>
              <w:t>ث کرایه</w:t>
              <w:br/>
              <w:t>ج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آن گل زیبا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خاسته</w:t>
              <w:br/>
              <w:t>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مضاف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تو را جنوب نامیده که ردای حسین بر دوش داری</w:t>
              <w:br/>
              <w:t>و خورشید کربلا را داری. لفظی است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ت در زلفت مضاف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4 پ</w:t>
              <w:br/>
              <w:t>2 ب</w:t>
              <w:br/>
              <w:t>3 الف</w:t>
              <w:br/>
              <w:t>1 ت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_تشبیه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مشبه رود خلق</w:t>
              <w:br/>
              <w:t>مشبه به دریای جوشان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خشمگین شد و مانند پلنگ شد. زیرا دشمن او در جنگ حیله گر و مدبّر بود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ای دشمن، دربرابر تو نه تسلیم می‌شوم و نه با تو سازش و مدارا می‌کنم، تو را گرامی نمی‌دارم و از تو چیزی نمی‌خواهم/ بلکه با اسب سرکش و نافرمان خود با مکرو فریب تو می‌جنگم.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روزی گدایی سربرهنه که سرش مانند پشت کاسه مسی و تشت صاف بود از آن جا می‌گذشت.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 کس در کارهایش به عدالت و انصاف رفتار کند به قضاوت دیگران نیاز پیدا نمیکند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دفع دشمن</w:t>
              <w:br/>
              <w:t>ب دشمن _ بدخواه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تلمیح به برخواستن پیامبران از سرزمین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اشنا شدن با اغلب اراعه‌ها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اجداد و پدران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احمدزاده - رامین</w:t>
      </w:r>
    </w:p>
    <w:p>
      <w:r>
        <w:t>1 خرداد 1400، 8:42 صبح   -   1 خرداد 1400، 10:00 صبح   -   1 ساعت 17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الف) سرنوشت</w:t>
              <w:br/>
              <w:t>ب) خسته، درمانده</w:t>
              <w:br/>
              <w:t>پ) بدون درنگ</w:t>
              <w:br/>
              <w:t>ت) کرایه ث) بر آمدگی پشت پای اسب</w:t>
              <w:br/>
              <w:t>ج) جامه جنگی _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عظیم ترین تحولات تاریخ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الف)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داری _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را اول نشانه مفعول</w:t>
              <w:br/>
              <w:t>را دوم حرف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جمله مرکب</w:t>
              <w:br/>
              <w:t>کبوتری جمله هسته</w:t>
              <w:br/>
              <w:t>که پیوند وابسته ساز</w:t>
              <w:br/>
              <w:t>دگر آشیان نخواهد دید قضا همی بردش تا به سوی دانه و دام جمله وابسته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وندی مرکب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عالمم_ ضمیر (م) مفعول</w:t>
              <w:br/>
              <w:t>زلفت _ ضمیر (ت) مضاف الیه</w:t>
              <w:br/>
              <w:t>اوت _ ضمیر (ت) مضاف الیه (رهبر تو)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1__ ت</w:t>
              <w:br/>
              <w:t>2__ ب</w:t>
              <w:br/>
              <w:t>3__ الف</w:t>
              <w:br/>
              <w:t>4__پ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الف) تشبیه و کنایه</w:t>
              <w:br/>
              <w:t>ب) کنایه، تلمیح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رود خلق مشبه</w:t>
              <w:br/>
              <w:t>دریای جوشان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عصبانی شدومانند پلنگ خشمگین شد زیرا دشمن او در جنگ مهارت داشت و مدبر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 خیر</w:t>
              <w:br/>
              <w:t>اولی حرف اضافه</w:t>
              <w:br/>
              <w:t>دومی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ای دشمن در برابر تو نه تسلیم می‌شود و نه با تو سازش و مدارا می‌کنم من با قدرت اراده و ایمان به فریبکاری تو حمله خواهم کرد.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رهام از جنگ با اشکبوس درمانده شد از او روی برگردانده و فرار کرد.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وقتی نامه من را بخواند متوجه می‌شود که من به اندازه لیاقت و شایستگی دارم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درویشی با لباس‌های کهنه و خشن از آنجا عبور می‌کرد در حالی که سرش اصلا مو نداشت.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زندگی گذرا است و می‌گذرد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در همه کارها خودت عدالت را رعایت کن زیرا هر کس عدالت را از خود رعایت کنند از قاضی بی نیاز باشد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الف) نادرست</w:t>
              <w:br/>
              <w:t>ب) نادرست _ رستم گفت</w:t>
              <w:br/>
              <w:t>ج) درست</w:t>
              <w:br/>
              <w:t>د)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الف) انسانها ظاهربینی یکسان دارند اما یکی مرد خدا ودیگری نیست از ظاهر نباید قضاوت کرد</w:t>
              <w:br/>
              <w:t>ب) افراد برجسته، مردان خدا</w:t>
              <w:br/>
              <w:t>ج) جناس ناهمسان: دست و هست کنایه: آدم روی کنایه از متوجه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لحظه‌ای آرامش پس از مرگ دشمن</w:t>
              <w:br/>
              <w:t>ب) دشمن بد اندیش _ دشمن بد 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الف) تلمیح به برخاستن پیامبران از سرزمین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درس چهاردهم</w:t>
              <w:br/>
              <w:t>از ظاهر نباید کسی را قضاوت کرد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 پداران هنرمند خود بود.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احمدی - محمدحسن</w:t>
      </w:r>
    </w:p>
    <w:p>
      <w:r>
        <w:t>1 خرداد 1400، 8:47 صبح   -   1 خرداد 1400، 10:00 صبح   -   1 ساعت 12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غنای خالق</w:t>
              <w:br/>
              <w:t>اشباه</w:t>
              <w:br/>
              <w:t>طمانینه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 سرنوشت بخت</w:t>
              <w:br/>
              <w:t>ب به تنگ امدن خسته شدن</w:t>
              <w:br/>
              <w:t>پ بدون فکر قبلی</w:t>
              <w:br/>
              <w:t>ت کرایه</w:t>
              <w:br/>
              <w:t>ث برامدگی پشت پتی اسب</w:t>
              <w:br/>
              <w:t>ج زره لباس جنگ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غبطه ی من بزرگ است این برای کلش</w:t>
              <w:br/>
              <w:t>اولی اسب قرمز من</w:t>
              <w:br/>
              <w:t>دومی نام او زیبا است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 خاسته</w:t>
              <w:br/>
              <w:t>ب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هستم به قرینه معنوی حذف شده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اولی نشانه مفعول</w:t>
              <w:br/>
              <w:t>دومی 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مرکب</w:t>
              <w:br/>
              <w:t>کبوتری که دگر اشیان نخواهد دید هسته</w:t>
              <w:br/>
              <w:t>دانه و دام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 وندی مرکب</w:t>
              <w:br/>
              <w:t>ب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ت در زلفت م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۱ اندره ژید</w:t>
              <w:br/>
              <w:t>۲ سهراب سپهری</w:t>
              <w:br/>
              <w:t>۳ الف</w:t>
              <w:br/>
              <w:t>۴ مولوی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جان کندن کنایه از مردن الف کنایه</w:t>
              <w:br/>
              <w:t>ب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دریای جوشان مشبه</w:t>
              <w:br/>
              <w:t>رود خلق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وقتی دید دشمنش در جنگ کار دان و زیرک است خشمگین شد و مانند پلنگ به طرف او رفت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 خیر یک معنی ندارد</w:t>
              <w:br/>
              <w:t>جمله الف حرف ربط</w:t>
              <w:br/>
              <w:t>جمله ب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من تسلیم نمی‌شوم و با تو سازش نمی‌کنم و هرگز تو را بزرگ نمی‌دارم و از تو خواهش و تقاضا نمی‌کنم خشم من مانند اسبی سر کش به فریب و نیرنگ تو حمله خواهد کرد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رهام از اشکبوس به ستوه امد و خسته و درمانده شد از او روی برگردانند و به سوی کوه فرار کرد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تا وقتی که نامه مرا بخوند به حد و اندازه دانش و شایستگی من پی ببرد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روزی درویشی سر برهنه و بی مو از انجا می‌گذشت که سرش مانند پشت طاس و تشت صاف بود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تاریخ اراده خدای بزرگ است که به دست انسان انجام میگیرد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هرکس عادل باشد و با عدل رفتار کند ودر همه کار منصفانه قضاوت کند از قضاوت دیگران بی نیاز خواهد بود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 نادرست</w:t>
              <w:br/>
              <w:t>ب نادرست</w:t>
              <w:br/>
              <w:t>ج نادرست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الف شباهت‌ها در ظاهر است ولی انسان‌ها در خوبی و بدی و باطن با هم تفاوت دارند</w:t>
              <w:br/>
              <w:t>ب مردان کامل</w:t>
              <w:br/>
              <w:t>ج شیر با شیر دست دادن کنایه از دوستی برقرار کردن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لحظه‌ای اسایش پس از نابودی دشمن</w:t>
              <w:br/>
              <w:t>ب بد اندیش بد خواه دشمن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خطاب به جنوب لبنان و مربوط به امام حسین پیشروی از امام حسین و. . . تلمیح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این بود که در هر درسی یک ویژگی اخلاقی یاد گرفتم و دوم این بود که در درس پنجم گفته بود زین کاروانسرای بسی کاوان گذشت ناچار کاروان شما نیز بگذرد و. . . . .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یعنی جانشین اجداد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احمدیان اصطهباناتی - ابوالفضل</w:t>
      </w:r>
    </w:p>
    <w:p>
      <w:r>
        <w:t>1 خرداد 1400، 8:48 صبح   -   1 خرداد 1400، 10:00 صبح   -   1 ساعت 11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غنای</w:t>
              <w:br/>
              <w:t>پ) اشتباه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الف) بخت</w:t>
              <w:br/>
              <w:t>ب) درمانده</w:t>
              <w:br/>
              <w:t>پ) بداهه</w:t>
              <w:br/>
              <w:t>ت) کرایه</w:t>
              <w:br/>
              <w:t>ث) سر</w:t>
              <w:br/>
              <w:t>ج)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به سوی جبه‌های فتح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متمم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ت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تو را جنوب نامیده ام ای که ردای حسین بر دوش داری و خورشید کربلا را در بر داری، حذف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مصرع یک نهاد</w:t>
              <w:br/>
              <w:t>مصرع دو متمم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مرکب است، کبوتر هسته، دگر وابسته پیشین، آشیان هسته، همی وابسته پیشین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ساده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عالمم جهش ضمیر مفعول</w:t>
              <w:br/>
              <w:t>اوت، ت جهش ضمیر، ضمیر پیوسته متمم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۱) آندره ژید</w:t>
              <w:br/>
              <w:t>۲) سهراب سپهری</w:t>
              <w:br/>
              <w:t>۳) موسوی گرمارودی</w:t>
              <w:br/>
              <w:t>۴) مولوی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الف) کنایه</w:t>
              <w:br/>
              <w:t>ب) تشبیه، تضاد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۱مشبه رود خلق، مشبه به: دریای جوشان</w:t>
              <w:br/>
              <w:t>۲ مشبه خرمن من، مشبه به: خوشه خشم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معنی: سهراب اعصبانی شد و مانند پلنگ شد زیرا دشمن او در جنگ مهارت داشت</w:t>
              <w:br/>
              <w:t>مفهوم: توانایی و مهارت در جنگ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الف) خیر هم معنی نیست، در مصرع اول حرف ربط به معنای هنگامی که، و در مصرع دوم ادات تشبیه به معنای مانند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تسلیم نمیشویم و سازش نمیکنیم و شمارا گرامی نمیداریم و درخواستی نمیکنیم، هستی من مانند اسب سرکشی است که به نیرنگ تو حمله خواهم کرد و فریب تو را نخواهم خورد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هنگامی که رهام از کشانی فارغ شد مسیر خود را تغییر داد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معنی: هنگامی که از متن نامه من اگاه شود میسنجد که شایستگی من در علم و دانش چقدر است</w:t>
              <w:br/>
              <w:t>مفهوم: میزان علم و شایستگی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معنی: درویشی با لباس‌های کهنه و خشن از انجا عبور می‌کرد درحالی که سرش اصلا مو نداشت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معنی: تاریخ به فرمان و خواست خداوند بزرگ است</w:t>
              <w:br/>
              <w:t>مفهوم: همه ی امور و کارها با خواست و اراده خدا انجام میشود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هرکس از خودش حساب بکشد و خودش قاضی خودش باشد نیازی به داور و قاضی ندارد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الف) ص</w:t>
              <w:br/>
              <w:t>ب) غ</w:t>
              <w:br/>
              <w:t>ج) غ</w:t>
              <w:br/>
              <w:t>د) ص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الف) ظاهر و باطن</w:t>
              <w:br/>
              <w:t>ب) مردان نیک</w:t>
              <w:br/>
              <w:t>ج) کنایه دستی نباید دست دهیم یعنی دوستی نکنیم با هرکسی،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لحظه‌ای پس از دفع دشمن</w:t>
              <w:br/>
              <w:t>ب) دشمن بد اندیش و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تلمیح به اینکه پیامبران از سرزمین فلسطین و شام برخاستند.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نبرد میان ایران و توران و رستم و اشکبوس که رخداد‌های تخیلی داشت و دربر گیرنده حماسه‌های یک ملت بود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معنی: جانشین راستین اجداد هنرمند خود بود</w:t>
              <w:br/>
              <w:t>مفهوم: ادامه دهنده راه اجدادش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اله یاری - محمد</w:t>
      </w:r>
    </w:p>
    <w:p>
      <w:r>
        <w:t>1 خرداد 1400، 8:50 صبح   -   1 خرداد 1400، 9:59 صبح   -   1 ساعت 9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الف: طمأنینه</w:t>
              <w:br/>
              <w:t>ب: غنای</w:t>
              <w:br/>
              <w:t>پ: اشباه</w:t>
              <w:br/>
              <w:t>ت: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 بخت و اقبال</w:t>
              <w:br/>
              <w:t>ب خسته و درمانده</w:t>
              <w:br/>
              <w:t>پ بی درنگ</w:t>
              <w:br/>
              <w:t>ت کرایه و مال</w:t>
              <w:br/>
              <w:t>ث</w:t>
              <w:br/>
              <w:t>ج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الف: خاسته</w:t>
              <w:br/>
              <w:t>ب: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حذف بر قرینه معنوی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زلفت ت نهاد</w:t>
              <w:br/>
              <w:t>عالمم م مفعول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4 پ</w:t>
              <w:br/>
              <w:t>2 ب</w:t>
              <w:br/>
              <w:t>3 الف</w:t>
              <w:br/>
              <w:t>1 ت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و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رود خلق مشبه</w:t>
              <w:br/>
              <w:t>دریای جوشان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 حرف ربط</w:t>
              <w:br/>
              <w:t>ب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رهام از جنگ با اشکبوس کشانی درمانده و ناتوان شد از او روی برگرداند و فرار کرد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اگاه شودمیسنجد که شایستگی من در علم و دانش چه اندازه است</w:t>
              <w:br/>
              <w:t>مفهوم میزان شایستگی و دانش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زمان و تاریخ را خداوند تعیین میکند پس باید به ان احترام گذاشت و پیروی کرد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 کس در کار هایش با انصاف و عدالت رفتار کند به قضاوت دیگران نیاز پیدا نمی‌کند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 درست</w:t>
              <w:br/>
              <w:t>ب درست</w:t>
              <w:br/>
              <w:t>ج نادرست</w:t>
              <w:br/>
              <w:t>د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الف</w:t>
              <w:br/>
              <w:t>ب مردان خدا</w:t>
              <w:br/>
              <w:t>ج شیر شیر</w:t>
              <w:br/>
              <w:t>چون بسی ادم روی هست پس به هر دستی نشاید داد دست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 یک لحظه پس از دفع دشمن</w:t>
              <w:br/>
              <w:t>ب بد اندیشه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آشنایی با اغلب ارائه‌ها</w:t>
              <w:br/>
              <w:t>شعر‌های حماسی رستم و اشکبوس و گرد آفرید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اجداد هنرمندش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امین پور - علی</w:t>
      </w:r>
    </w:p>
    <w:p>
      <w:r>
        <w:t>1 خرداد 1400، 8:39 صبح   -   1 خرداد 1400، 9:59 صبح   -   1 ساعت 20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طمانیه</w:t>
              <w:br/>
              <w:t>ب) غنای</w:t>
              <w:br/>
              <w:t>پ) اشباه</w:t>
              <w:br/>
              <w:t>ت) تمام اضافه شده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الف) سرنوشت</w:t>
              <w:br/>
              <w:t>ب) خسته</w:t>
              <w:br/>
              <w:t>پ) بی درنگ</w:t>
              <w:br/>
              <w:t>ت) کرایه</w:t>
              <w:br/>
              <w:t>ث) یرآمدگی پشت پای اسب</w:t>
              <w:br/>
              <w:t>ج) جامۀ جنگی که از حلقه‌های آهنی سازند،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فکر ان گودال</w:t>
              <w:br/>
              <w:t>غبطه بزرگ زندگانی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واو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تو مفعول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قسمت ب</w:t>
              <w:br/>
              <w:t>قسمت الف</w:t>
              <w:br/>
              <w:t>به کار نرفته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داری و داری حذف لفظی</w:t>
              <w:br/>
              <w:t>بر دوش داری و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را: فک اضافه (باور شما)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جمله مرکب:</w:t>
              <w:br/>
              <w:t>کبوتری که کبوتری که دگر آشیان نخواهد دید قضا همی بردش تا بسوی دانه و دام</w:t>
              <w:br/>
              <w:t>بخشی از جمله هسته پیوند وابسته ساز جمله وابسته ادامه جمله هسته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پیاده ساده</w:t>
              <w:br/>
              <w:t>فرخنده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ت مربوط به زلفت نقش مضاف الیه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قسمت ب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کنایه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خشم من مانند خوشه خرمن شد</w:t>
              <w:br/>
              <w:t>خشم: مشبه</w:t>
              <w:br/>
              <w:t>خوشه: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قسمت ج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عصبانی شد و مثل پلنگ حمله ور شد//زیرا دشمن او در جنگیدن ماهر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 حرف ربط</w:t>
              <w:br/>
              <w:t>ب) ادات تشبیه مثل و مانند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ای دشمن، من از تو فرمان نمی‌برم و با تو صلح نمی‌کنم. تو را گرامی نمی‌دارم و از تو خواهشی نمی‌کنم. به حیله و فریب تو هجوم می‌آورم و در برابر آن پایداری می‌کنم.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روزی درویشی سربرهنه و کچل از آنجا رد می‌شد که سرش مانند پشت طاس و نوعی کاسه صاف بود.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تاریخ خواست خداوند است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هرکس خود عدالت را رعایت کند از قاضی بی نیاز می‌شود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 درست</w:t>
              <w:br/>
              <w:t>ب) درست</w:t>
              <w:br/>
              <w:t>ج نادرست</w:t>
              <w:br/>
              <w:t>د) نادرست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ممکن است شباهت ظاهری داشته باشند ولی در باطن متفاوت هستند</w:t>
              <w:br/>
              <w:t>ابدال گروهی از مردم صالح و نیکوکاراند که هرگز زمین از وجودشان خالی نمی‌شود، هر یک از آنها که بمیرد، خداوند شخص دیگری را جایش قرار می‌دهد</w:t>
              <w:br/>
              <w:t>شیر (جنگل) و شیر (خوردنی) جناس</w:t>
              <w:br/>
              <w:t>کنایه ادم روی موجه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لحظه‌ای راحت بودن بهتر از عمر هفتاد و هشتاد ب) بد اندیش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تلمیح به برخاستن پیامبران از خاک فلسطین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 درست تره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اجداد و پدران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ایزدی - علی</w:t>
      </w:r>
    </w:p>
    <w:p>
      <w:r>
        <w:t>1 خرداد 1400، 8:40 صبح   -   1 خرداد 1400، 10:00 صبح   -   1 ساعت 19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طمأنینه ب) غنا پ) 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الف: بخت، اقبال</w:t>
              <w:br/>
              <w:t>ب: خسته</w:t>
              <w:br/>
              <w:t>پ: بی درنگ</w:t>
              <w:br/>
              <w:t>ت: مزد، کرایه</w:t>
              <w:br/>
              <w:t>ث: برآمدگی پشت پای اسب</w:t>
              <w:br/>
              <w:t>ج: جامه جنگی، 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بچه‌های مهندسی جهاد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الف) خاسته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«واو عطف»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 الیه برای کلمه ی جان؛ .</w:t>
              <w:br/>
              <w:t>جانِ تو یابد.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الف) به کار نرفته است.</w:t>
              <w:br/>
              <w:t>ب) به کار نرفته است.</w:t>
              <w:br/>
              <w:t>پ) به کار رفته است در عبارت «به بند کمر بر»</w:t>
              <w:br/>
              <w:t>ت) به کار رفته است در عبارت «به جمشید بر»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(من) نهاد جمله ی اول به قرینه ی معنوی</w:t>
              <w:br/>
              <w:t>ای که ردای حسین را بر دوش (داری) حذف به قرینه ی لفظی // (تورا صدا میزنم) حذف به قرینه ی معنوی // (تو) نهاد جمله ی اخر حذف شده.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اگر باورِ شما به یزدان بود. «را» فک اضافه</w:t>
              <w:br/>
              <w:t>هم او برای شما نگهبان بود. «را» حرف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جمله ی مرکب</w:t>
              <w:br/>
              <w:t>کبوتری «قسمتی از جمله ی هسته» که «پیوند وابسته ساز» دگر آشیان نخواهد دید «جمله ی وابسته» قضا همی برد‌ش تا به سوی دانه و دام «ادامه ی جمله ی هسته»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الف) وندی</w:t>
              <w:br/>
              <w:t>ب) ساده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بوی زلف تو.</w:t>
              <w:br/>
              <w:t>ت در زلفت م الیه است.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الف) ریش برکندن کنایه از اوج ناراحتی</w:t>
              <w:br/>
              <w:t>ب) آفتاب نعمت کنایه از سخن گفتن طوطی</w:t>
              <w:br/>
              <w:t>پ) لغزیدن پای کنایه از مرتکب خطا و گناه شدن.</w:t>
              <w:br/>
              <w:t>ج) ندارد.</w:t>
              <w:br/>
              <w:t>د) هفتاد ساله راه کنایه از راه طولانی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الف) پارادوکس</w:t>
              <w:br/>
              <w:t>ب)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مشبه: خلق /مشبه به: رود</w:t>
              <w:br/>
              <w:t>مشبه: رود خلق /مشبه به: دریای خروشان</w:t>
              <w:br/>
              <w:t>مشبه: خشم/ مشبه به: خوشه</w:t>
              <w:br/>
              <w:t>مشبه: خوشه خشم/ مشبه به: خرمن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مورد ج اغراقی ندارد.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میشود ب دیگر گزینه‌ها جناس دارند.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عصبانی شد و همچون پلنگ خشمگین، زیرا دشمن او در جنگیدن کار بلد و دانا بود.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خیر در دو مورد به یک معنی نیست، در اولی به معنای «وقتی که» است و حرف ربط. ولی در عبارت دوم ادات تشبیه است.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(ای دشمن) در برابر تو نه تسلیم می‌شوم و نه با تو سازش و مدارا میکنم، من با قدرت اراده و ایمانم، به فریبکاری تو حمله خواهم کرد.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هنگامی که رهام از (جنگ) با کشانی خسته شد، به او پشت کرد و به سوی کوه رفت (گریخت) 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تا وقتی نامه ی من را بخواند، به میزان شایستگی من پی ببرد.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پشمینه پوش و درویشی با سر کچل از آنجا گذر میکرد با کله‌ای بی مو که شبیه کاسه ی مسی و لگن براق بود! 😂😂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تاریخ، اراده ی خداوند بزرگ مرتبه است.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 کس که به حساب خودش (قبل از روز موعود و در دنیا) رسیدگی کند از (حساب رسی) خداوند بی نیاز میشود.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الف) درست</w:t>
              <w:br/>
              <w:t>ب) نادرست است؛ گوینده تهمتت «رستم» است.</w:t>
              <w:br/>
              <w:t>ج) درست</w:t>
              <w:br/>
              <w:t>د) درست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الف) ظاهر مشابه و باطن متفاوت</w:t>
              <w:br/>
              <w:t>ب) برگزیدگان حضرت حق</w:t>
              <w:br/>
              <w:t>ج) شیر «نوشیدنی» و شیر «حیوان»</w:t>
              <w:br/>
              <w:t>آدم روی کنایه از موجه و قابل قبول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لحظه‌ای آرامش پس از مرگ دشمن</w:t>
              <w:br/>
              <w:t>ب) بد اندیش، بدخواه، دشمن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به این ویژگی که سرزمین فلسطین زادگاه و محل استقرار بسیاری از پیامبران الهی بوده است.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جالب‌ترین نکته ی درس ادبیات ارایه ی چالش بر انگیز ایهام بود، چون ذهن انسان را وادار به تفکر عمیق و فکر کردن به معانی متفاوت میکند.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الف مفهموم درست تری است.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اجداد هنرمند خود بود.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باقری - ابوالفضل</w:t>
      </w:r>
    </w:p>
    <w:p>
      <w:r>
        <w:t>1 خرداد 1400، 8:36 صبح   -   1 خرداد 1400، 9:47 صبح   -   1 ساعت 10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الف) طمانینه</w:t>
              <w:br/>
              <w:t>ب) غنای</w:t>
              <w:br/>
              <w:t>پ) اشباه</w:t>
              <w:br/>
              <w:t>ت) گسل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مداد مشکی زیبا</w:t>
              <w:br/>
              <w:t>دسته ی صندلی علی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الف) خاستند</w:t>
              <w:br/>
              <w:t>ب)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&lt;و&gt; 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پ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گفتم: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1) ت</w:t>
              <w:br/>
              <w:t>2) ب</w:t>
              <w:br/>
              <w:t>3) الف</w:t>
              <w:br/>
              <w:t>4)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الف) جان کندن کنایه از کشته شدن</w:t>
              <w:br/>
              <w:t>ب) سوار عمر : اضافه تشبیهی، عنان گسسته: ، اسبی که سراسیمه و افسار گسیخته باشد. (کنایه) ، حسن تعلیل: دلیل شتابان بودن عمر، فرار از کمینگاه حوادث است.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مشبه: رود خلق مشبه به: دریای جوشان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د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رهّام از دست اشکبوس خسته شد، روی از اشکبوس برگرداند و به سمت کوه رفت.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شود، می‌سنجد که شایستگی من در عالم و دانش چه اندازه است.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روزی درویشی سربرهنه و کچل از آنجا رد می‌شد که سرش مانند پشت طاس و نوعی کاسه صاف بود.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 کس در کارهایش به عدالت و انصاف رفتار کند، به قضاوت دیگران نیاز پیدا نمی‌کند.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الف) غلط</w:t>
              <w:br/>
              <w:t>ب) درست</w:t>
              <w:br/>
              <w:t>ج) درست</w:t>
              <w:br/>
              <w:t>د) غلط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++++++6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الف) یک لحظه زندگی با خیال آسوده پس از دفع دشمن</w:t>
              <w:br/>
              <w:t>ب) بد اندیش، بدخواه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تلمیح به تولد و زندگانی بسیاری از پیامبران الهی در این سرزمین لبنان و فلسطین دارد.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درس بیداد ظالمان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شایسته نیاکان هنرور خودش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برزگری - امیرعباس</w:t>
      </w:r>
    </w:p>
    <w:p>
      <w:r>
        <w:t>1 خرداد 1400، 8:41 صبح   -   1 خرداد 1400، 9:49 صبح   -   1 ساعت 8 دقیقه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طا‌منینه</w:t>
              <w:br/>
              <w:t>غنای</w:t>
              <w:br/>
              <w:t>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الف بخت و اقبال</w:t>
              <w:br/>
              <w:t>ب درمانده</w:t>
              <w:br/>
              <w:t>پ بدون تامل</w:t>
              <w:br/>
              <w:t>ت کرایه</w:t>
              <w:br/>
              <w:t>ث سر</w:t>
              <w:br/>
              <w:t>زره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همان دو دوست شاعر من</w:t>
              <w:br/>
              <w:t>مریم گیف قوه‌ای دارد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خواسته</w:t>
              <w:br/>
              <w:t>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ضمیر شخصی متصل</w:t>
              <w:br/>
              <w:t>وبه جان نقش مضاف الیهی دارد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تو را جنوب نامیدم ای که برای حسین بر دوش داری و خورشید کربلا را داری</w:t>
              <w:br/>
              <w:t>لفظی است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اولی نهاد</w:t>
              <w:br/>
              <w:t>دومی مفعول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مرکب</w:t>
              <w:br/>
              <w:t>کبوتر هسته</w:t>
              <w:br/>
              <w:t>دگر وابسته پیشین</w:t>
              <w:br/>
              <w:t>اشیان هسته</w:t>
              <w:br/>
              <w:t>همی وابسته پیشین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ت ضمیر پیوسته و یا ضمیر جهشی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۱ ت</w:t>
              <w:br/>
              <w:t>۲ ب</w:t>
              <w:br/>
              <w:t>۳ الف</w:t>
              <w:br/>
              <w:t>۴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 و تشبیه تضاد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دریا مشبه</w:t>
              <w:br/>
              <w:t>جوشان مشبه به</w:t>
              <w:br/>
              <w:t>خوشه مشبه</w:t>
              <w:br/>
              <w:t>خشم مشبه به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ب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خشمگین شد و مانند پلنگ حرکت کرد زیرا حریف او در جنگ اوری ماهر بود</w:t>
              <w:br/>
              <w:t>توانا و ماهر بودن در جنگ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 خیر هم معنی نیست</w:t>
              <w:br/>
              <w:t>در قسمت اف به معنای وقتی اما در قسمت ب به معنای چون ادات تشبیه به حرف ربط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نه سازش نمی‌کنیم نه تسلیم نمیشویم</w:t>
              <w:br/>
              <w:t>نه شما را گرامی می‌داریم نه از شما خواهش می‌کنیم هستی من مانند اسب سرکشی است که به نیرنگ تو حمله خواهد کرد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امام از جنگیدن با اشبکبوس خسته شد و توانی نداشت</w:t>
              <w:br/>
              <w:t>از روبه روی او به سوی کوه فرار کرد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من آگاه شود می‌سنجد شایستگی و علم من را در چه اندازه‌ای است</w:t>
              <w:br/>
              <w:t>میزان علم و دانش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روزی گدایی سر برهنه که سرش مانند پشت کاسه مسی و تشت صاف بود از آنجا می‌گذشت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تاریخ به اراده و خواست خدای تعالی است</w:t>
              <w:br/>
              <w:t>همه کار‌ها با خواست او انجام می‌شود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 کس در کار هایش به عدالت و انصاف رفتار کند به قضاوت دیگران نیازی پیدا نمی‌کند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الف ص</w:t>
              <w:br/>
              <w:t>ب غ</w:t>
              <w:br/>
              <w:t>ج غ</w:t>
              <w:br/>
              <w:t>د ص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میدان حق در ظاهر شبیه مردمان عادی هستند و آنان را انسان‌هایی همچون خود می‌پنداریم</w:t>
              <w:br/>
              <w:t>ب جانی همسان گمراه و نادان</w:t>
              <w:br/>
              <w:t>کنایه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یک لحظه پس از دفع دشمن</w:t>
              <w:br/>
              <w:t>ب بد اندیش و تیره‌ای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اشاره به روز عاشورا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داستان مورچه در گنج حکمت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الف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نیاکان هنرمند خود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p>
      <w:r>
        <w:br w:type="page"/>
      </w:r>
    </w:p>
    <w:p>
      <w:pPr>
        <w:pStyle w:val="Heading2"/>
      </w:pPr>
      <w:r>
        <w:t>بهمرد - محمدصادق</w:t>
      </w:r>
    </w:p>
    <w:p>
      <w:r>
        <w:t>1 خرداد 1400، 8:50 صبح   -   1 خرداد 1400، 9:50 صبح   -   59 دقیقه 54 ثانیه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</w:tblGrid>
      <w:tr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  <w:tc>
          <w:tcPr>
            <w:tcW w:type="auto" w:w="0"/>
          </w:tcPr>
          <w:p>
            <w:r>
              <w:t>ans</w:t>
            </w:r>
          </w:p>
        </w:tc>
        <w:tc>
          <w:tcPr>
            <w:tcW w:type="auto" w:w="0"/>
          </w:tcPr>
          <w:p>
            <w:r>
              <w:t>#</w:t>
            </w:r>
          </w:p>
        </w:tc>
      </w:tr>
      <w:tr>
        <w:tc>
          <w:tcPr>
            <w:tcW w:type="auto" w:w="0"/>
          </w:tcPr>
          <w:p>
            <w:r>
              <w:t>طمانینه</w:t>
              <w:br/>
              <w:t>غنای</w:t>
              <w:br/>
              <w:t>اشباه</w:t>
            </w:r>
          </w:p>
        </w:tc>
        <w:tc>
          <w:tcPr>
            <w:tcW w:type="auto" w:w="0"/>
          </w:tcPr>
          <w:p>
            <w:r>
              <w:t>2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4</w:t>
            </w:r>
          </w:p>
        </w:tc>
        <w:tc>
          <w:tcPr>
            <w:tcW w:type="auto" w:w="0"/>
          </w:tcPr>
          <w:p>
            <w:r>
              <w:t>الف خاسته</w:t>
              <w:br/>
              <w:t>ب طبع</w:t>
            </w:r>
          </w:p>
        </w:tc>
        <w:tc>
          <w:tcPr>
            <w:tcW w:type="auto" w:w="0"/>
          </w:tcPr>
          <w:p>
            <w:r>
              <w:t>3</w:t>
            </w:r>
          </w:p>
        </w:tc>
      </w:tr>
      <w:tr>
        <w:tc>
          <w:tcPr>
            <w:tcW w:type="auto" w:w="0"/>
          </w:tcPr>
          <w:p>
            <w:r>
              <w:t>عطف</w:t>
            </w:r>
          </w:p>
        </w:tc>
        <w:tc>
          <w:tcPr>
            <w:tcW w:type="auto" w:w="0"/>
          </w:tcPr>
          <w:p>
            <w:r>
              <w:t>6</w:t>
            </w:r>
          </w:p>
        </w:tc>
        <w:tc>
          <w:tcPr>
            <w:tcW w:type="auto" w:w="0"/>
          </w:tcPr>
          <w:p>
            <w:r>
              <w:t>مضاف الیه</w:t>
            </w:r>
          </w:p>
        </w:tc>
        <w:tc>
          <w:tcPr>
            <w:tcW w:type="auto" w:w="0"/>
          </w:tcPr>
          <w:p>
            <w:r>
              <w:t>5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8</w:t>
            </w:r>
          </w:p>
        </w:tc>
        <w:tc>
          <w:tcPr>
            <w:tcW w:type="auto" w:w="0"/>
          </w:tcPr>
          <w:p>
            <w:r>
              <w:t>تو را جنوب نامیده ام ای که ردای حسین بردوش داری و خورشید کربلا را داری</w:t>
              <w:br/>
              <w:t>حذف به قرینه لفظی</w:t>
            </w:r>
          </w:p>
        </w:tc>
        <w:tc>
          <w:tcPr>
            <w:tcW w:type="auto" w:w="0"/>
          </w:tcPr>
          <w:p>
            <w:r>
              <w:t>7</w:t>
            </w:r>
          </w:p>
        </w:tc>
      </w:tr>
      <w:tr>
        <w:tc>
          <w:tcPr>
            <w:tcW w:type="auto" w:w="0"/>
          </w:tcPr>
          <w:p>
            <w:r>
              <w:t>فک اضافه</w:t>
            </w:r>
          </w:p>
        </w:tc>
        <w:tc>
          <w:tcPr>
            <w:tcW w:type="auto" w:w="0"/>
          </w:tcPr>
          <w:p>
            <w:r>
              <w:t>10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9</w:t>
            </w:r>
          </w:p>
        </w:tc>
      </w:tr>
      <w:tr>
        <w:tc>
          <w:tcPr>
            <w:tcW w:type="auto" w:w="0"/>
          </w:tcPr>
          <w:p>
            <w:r>
              <w:t>الف ساده</w:t>
              <w:br/>
              <w:t>ب وندی</w:t>
            </w:r>
          </w:p>
        </w:tc>
        <w:tc>
          <w:tcPr>
            <w:tcW w:type="auto" w:w="0"/>
          </w:tcPr>
          <w:p>
            <w:r>
              <w:t>12</w:t>
            </w:r>
          </w:p>
        </w:tc>
        <w:tc>
          <w:tcPr>
            <w:tcW w:type="auto" w:w="0"/>
          </w:tcPr>
          <w:p>
            <w:r>
              <w:t>زلفت= ت میشود ضمیر پیوسته</w:t>
              <w:br/>
              <w:t>همچنین به آن ضمیر جهشی هم گفته میشود</w:t>
            </w:r>
          </w:p>
        </w:tc>
        <w:tc>
          <w:tcPr>
            <w:tcW w:type="auto" w:w="0"/>
          </w:tcPr>
          <w:p>
            <w:r>
              <w:t>11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14</w:t>
            </w:r>
          </w:p>
        </w:tc>
        <w:tc>
          <w:tcPr>
            <w:tcW w:type="auto" w:w="0"/>
          </w:tcPr>
          <w:p>
            <w:r>
              <w:t>1 ت</w:t>
              <w:br/>
              <w:t>2 ب</w:t>
              <w:br/>
              <w:t>3 الف</w:t>
              <w:br/>
              <w:t>4 پ</w:t>
            </w:r>
          </w:p>
        </w:tc>
        <w:tc>
          <w:tcPr>
            <w:tcW w:type="auto" w:w="0"/>
          </w:tcPr>
          <w:p>
            <w:r>
              <w:t>13</w:t>
            </w:r>
          </w:p>
        </w:tc>
      </w:tr>
      <w:tr>
        <w:tc>
          <w:tcPr>
            <w:tcW w:type="auto" w:w="0"/>
          </w:tcPr>
          <w:p>
            <w:r>
              <w:t>الف کنایه</w:t>
              <w:br/>
              <w:t>ب تضاد و تشبیه</w:t>
            </w:r>
          </w:p>
        </w:tc>
        <w:tc>
          <w:tcPr>
            <w:tcW w:type="auto" w:w="0"/>
          </w:tcPr>
          <w:p>
            <w:r>
              <w:t>16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15</w:t>
            </w:r>
          </w:p>
        </w:tc>
      </w:tr>
      <w:tr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18</w:t>
            </w:r>
          </w:p>
        </w:tc>
        <w:tc>
          <w:tcPr>
            <w:tcW w:type="auto" w:w="0"/>
          </w:tcPr>
          <w:p>
            <w:r>
              <w:t>د</w:t>
            </w:r>
          </w:p>
        </w:tc>
        <w:tc>
          <w:tcPr>
            <w:tcW w:type="auto" w:w="0"/>
          </w:tcPr>
          <w:p>
            <w:r>
              <w:t>17</w:t>
            </w:r>
          </w:p>
        </w:tc>
      </w:tr>
      <w:tr>
        <w:tc>
          <w:tcPr>
            <w:tcW w:type="auto" w:w="0"/>
          </w:tcPr>
          <w:p>
            <w:r>
              <w:t>سهراب عصبانی شد و مانند پلنگ حمله کرد</w:t>
              <w:br/>
              <w:t>زیرا دشمن او در جنگیدن ماهر بود</w:t>
            </w:r>
          </w:p>
        </w:tc>
        <w:tc>
          <w:tcPr>
            <w:tcW w:type="auto" w:w="0"/>
          </w:tcPr>
          <w:p>
            <w:r>
              <w:t>20</w:t>
            </w:r>
          </w:p>
        </w:tc>
        <w:tc>
          <w:tcPr>
            <w:tcW w:type="auto" w:w="0"/>
          </w:tcPr>
          <w:p>
            <w:r>
              <w:t>الف= حرف ربط</w:t>
              <w:br/>
              <w:t>ب= ادات تشبیه</w:t>
            </w:r>
          </w:p>
        </w:tc>
        <w:tc>
          <w:tcPr>
            <w:tcW w:type="auto" w:w="0"/>
          </w:tcPr>
          <w:p>
            <w:r>
              <w:t>19</w:t>
            </w:r>
          </w:p>
        </w:tc>
      </w:tr>
      <w:tr>
        <w:tc>
          <w:tcPr>
            <w:tcW w:type="auto" w:w="0"/>
          </w:tcPr>
          <w:p>
            <w:r>
              <w:t>ای دشمن در برابر نه تسلیم میشوم و نه با تو مدارا میکنم و تورا گرامی نمیدارم و از تو چیزی نمیخواهم بلکه با اسب سرکش خودم با مکر و فریب تو میجنگم</w:t>
            </w:r>
          </w:p>
        </w:tc>
        <w:tc>
          <w:tcPr>
            <w:tcW w:type="auto" w:w="0"/>
          </w:tcPr>
          <w:p>
            <w:r>
              <w:t>22</w:t>
            </w:r>
          </w:p>
        </w:tc>
        <w:tc>
          <w:tcPr>
            <w:tcW w:type="auto" w:w="0"/>
          </w:tcPr>
          <w:p>
            <w:r>
              <w:t>وقتی که رهام از جنگ با اشکبوس کسانی درمانده و ناتوان شد از او روی برگرداند و فرار کرد و به سوی کوه رفت</w:t>
            </w:r>
          </w:p>
        </w:tc>
        <w:tc>
          <w:tcPr>
            <w:tcW w:type="auto" w:w="0"/>
          </w:tcPr>
          <w:p>
            <w:r>
              <w:t>21</w:t>
            </w:r>
          </w:p>
        </w:tc>
      </w:tr>
      <w:tr>
        <w:tc>
          <w:tcPr>
            <w:tcW w:type="auto" w:w="0"/>
          </w:tcPr>
          <w:p>
            <w:r>
              <w:t>هنگامی که از متن نامه ی من آگاه شود می‌سنجد که شایستگی من در عالم دانش چه اندازه است</w:t>
            </w:r>
          </w:p>
        </w:tc>
        <w:tc>
          <w:tcPr>
            <w:tcW w:type="auto" w:w="0"/>
          </w:tcPr>
          <w:p>
            <w:r>
              <w:t>24</w:t>
            </w:r>
          </w:p>
        </w:tc>
        <w:tc>
          <w:tcPr>
            <w:tcW w:type="auto" w:w="0"/>
          </w:tcPr>
          <w:p>
            <w:r>
              <w:t>مرد فقیری بدون کلاه از آنجا عبور میکرد درحالی که سرش مثل کاسه ی مسی صاف و بی مو بود</w:t>
            </w:r>
          </w:p>
        </w:tc>
        <w:tc>
          <w:tcPr>
            <w:tcW w:type="auto" w:w="0"/>
          </w:tcPr>
          <w:p>
            <w:r>
              <w:t>23</w:t>
            </w:r>
          </w:p>
        </w:tc>
      </w:tr>
      <w:tr>
        <w:tc>
          <w:tcPr>
            <w:tcW w:type="auto" w:w="0"/>
          </w:tcPr>
          <w:p>
            <w:r>
              <w:t>اجرام که ساکنان این ایوان آمد اسباب اخیر خردمندان ا</w:t>
            </w:r>
          </w:p>
        </w:tc>
        <w:tc>
          <w:tcPr>
            <w:tcW w:type="auto" w:w="0"/>
          </w:tcPr>
          <w:p>
            <w:r>
              <w:t>26</w:t>
            </w:r>
          </w:p>
        </w:tc>
        <w:tc>
          <w:tcPr>
            <w:tcW w:type="auto" w:w="0"/>
          </w:tcPr>
          <w:p>
            <w:r>
              <w:t>هرکس در کارهایش به عدالت و انصاف رفتار کند به قضاوت دیگران نیاز پیدا نمیکند</w:t>
            </w:r>
          </w:p>
        </w:tc>
        <w:tc>
          <w:tcPr>
            <w:tcW w:type="auto" w:w="0"/>
          </w:tcPr>
          <w:p>
            <w:r>
              <w:t>25</w:t>
            </w:r>
          </w:p>
        </w:tc>
      </w:tr>
      <w:tr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28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27</w:t>
            </w:r>
          </w:p>
        </w:tc>
      </w:tr>
      <w:tr>
        <w:tc>
          <w:tcPr>
            <w:tcW w:type="auto" w:w="0"/>
          </w:tcPr>
          <w:p>
            <w:r>
              <w:t>الف= یک لحظه پس از دفع دشمن</w:t>
              <w:br/>
              <w:t>ب= بد اندیش تیره رای</w:t>
            </w:r>
          </w:p>
        </w:tc>
        <w:tc>
          <w:tcPr>
            <w:tcW w:type="auto" w:w="0"/>
          </w:tcPr>
          <w:p>
            <w:r>
              <w:t>30</w:t>
            </w:r>
          </w:p>
        </w:tc>
        <w:tc>
          <w:tcPr>
            <w:tcW w:type="auto" w:w="0"/>
          </w:tcPr>
          <w:p>
            <w:r>
              <w:t>-</w:t>
            </w:r>
          </w:p>
        </w:tc>
        <w:tc>
          <w:tcPr>
            <w:tcW w:type="auto" w:w="0"/>
          </w:tcPr>
          <w:p>
            <w:r>
              <w:t>29</w:t>
            </w:r>
          </w:p>
        </w:tc>
      </w:tr>
      <w:tr>
        <w:tc>
          <w:tcPr>
            <w:tcW w:type="auto" w:w="0"/>
          </w:tcPr>
          <w:p>
            <w:r>
              <w:t>آنلاین بودن درس ادبیات از نظر من جالب ترین نکته بود</w:t>
            </w:r>
          </w:p>
        </w:tc>
        <w:tc>
          <w:tcPr>
            <w:tcW w:type="auto" w:w="0"/>
          </w:tcPr>
          <w:p>
            <w:r>
              <w:t>32</w:t>
            </w:r>
          </w:p>
        </w:tc>
        <w:tc>
          <w:tcPr>
            <w:tcW w:type="auto" w:w="0"/>
          </w:tcPr>
          <w:p>
            <w:r>
              <w:t>ج</w:t>
            </w:r>
          </w:p>
        </w:tc>
        <w:tc>
          <w:tcPr>
            <w:tcW w:type="auto" w:w="0"/>
          </w:tcPr>
          <w:p>
            <w:r>
              <w:t>31</w:t>
            </w:r>
          </w:p>
        </w:tc>
      </w:tr>
      <w:tr>
        <w:tc>
          <w:tcPr>
            <w:tcW w:type="auto" w:w="0"/>
          </w:tcPr>
          <w:p/>
        </w:tc>
        <w:tc>
          <w:tcPr>
            <w:tcW w:type="auto" w:w="0"/>
          </w:tcPr>
          <w:p/>
        </w:tc>
        <w:tc>
          <w:tcPr>
            <w:tcW w:type="auto" w:w="0"/>
          </w:tcPr>
          <w:p>
            <w:r>
              <w:t>جانشین راستین اجداد هنرمندش بود</w:t>
            </w:r>
          </w:p>
        </w:tc>
        <w:tc>
          <w:tcPr>
            <w:tcW w:type="auto" w:w="0"/>
          </w:tcPr>
          <w:p>
            <w:r>
              <w:t>33</w:t>
            </w:r>
          </w:p>
        </w:tc>
      </w:tr>
    </w:tbl>
    <w:sectPr w:rsidR="00FC693F" w:rsidRPr="0006063C" w:rsidSect="00034616">
      <w:pgSz w:w="11906" w:h="16838"/>
      <w:pgMar w:top="283" w:right="283" w:bottom="283" w:left="283" w:header="170" w:footer="1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Calibri" w:hAnsi="Calibri"/>
      <w:rtl/>
      <w:cs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